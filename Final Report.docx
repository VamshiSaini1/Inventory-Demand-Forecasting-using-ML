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1A1C1" w14:textId="618F8BE5" w:rsidR="00602968" w:rsidRPr="00602968" w:rsidRDefault="00602968" w:rsidP="00602968">
      <w:pPr>
        <w:ind w:right="2"/>
        <w:jc w:val="center"/>
        <w:rPr>
          <w:rFonts w:ascii="Calibri" w:hAnsi="Calibri" w:cs="Calibri"/>
          <w:b/>
          <w:sz w:val="40"/>
        </w:rPr>
      </w:pPr>
      <w:r w:rsidRPr="00602968">
        <w:rPr>
          <w:rFonts w:ascii="Calibri" w:hAnsi="Calibri" w:cs="Calibri"/>
          <w:b/>
          <w:sz w:val="40"/>
          <w:u w:val="single"/>
        </w:rPr>
        <w:t>WESTERN</w:t>
      </w:r>
      <w:r w:rsidRPr="00602968">
        <w:rPr>
          <w:rFonts w:ascii="Calibri" w:hAnsi="Calibri" w:cs="Calibri"/>
          <w:b/>
          <w:spacing w:val="-10"/>
          <w:sz w:val="40"/>
          <w:u w:val="single"/>
        </w:rPr>
        <w:t xml:space="preserve"> </w:t>
      </w:r>
      <w:r w:rsidRPr="00602968">
        <w:rPr>
          <w:rFonts w:ascii="Calibri" w:hAnsi="Calibri" w:cs="Calibri"/>
          <w:b/>
          <w:sz w:val="40"/>
          <w:u w:val="single"/>
        </w:rPr>
        <w:t>MICHIGAN</w:t>
      </w:r>
      <w:r w:rsidRPr="00602968">
        <w:rPr>
          <w:rFonts w:ascii="Calibri" w:hAnsi="Calibri" w:cs="Calibri"/>
          <w:b/>
          <w:spacing w:val="-4"/>
          <w:sz w:val="40"/>
          <w:u w:val="single"/>
        </w:rPr>
        <w:t xml:space="preserve"> </w:t>
      </w:r>
      <w:r w:rsidRPr="00602968">
        <w:rPr>
          <w:rFonts w:ascii="Calibri" w:hAnsi="Calibri" w:cs="Calibri"/>
          <w:b/>
          <w:spacing w:val="-2"/>
          <w:sz w:val="40"/>
          <w:u w:val="single"/>
        </w:rPr>
        <w:t>UNIVERSITY</w:t>
      </w:r>
    </w:p>
    <w:p w14:paraId="6467165E" w14:textId="77777777" w:rsidR="00602968" w:rsidRDefault="00602968" w:rsidP="00602968">
      <w:pPr>
        <w:pStyle w:val="BodyText"/>
        <w:rPr>
          <w:b/>
          <w:sz w:val="20"/>
        </w:rPr>
      </w:pPr>
    </w:p>
    <w:p w14:paraId="61D20942" w14:textId="77777777" w:rsidR="00602968" w:rsidRDefault="00602968" w:rsidP="00602968">
      <w:pPr>
        <w:pStyle w:val="BodyText"/>
        <w:spacing w:before="8"/>
        <w:rPr>
          <w:b/>
          <w:sz w:val="20"/>
        </w:rPr>
      </w:pPr>
      <w:r>
        <w:rPr>
          <w:b/>
          <w:noProof/>
          <w:sz w:val="20"/>
        </w:rPr>
        <w:drawing>
          <wp:anchor distT="0" distB="0" distL="0" distR="0" simplePos="0" relativeHeight="251659264" behindDoc="1" locked="0" layoutInCell="1" allowOverlap="1" wp14:anchorId="07D83640" wp14:editId="0CA5EE0D">
            <wp:simplePos x="0" y="0"/>
            <wp:positionH relativeFrom="page">
              <wp:posOffset>2704464</wp:posOffset>
            </wp:positionH>
            <wp:positionV relativeFrom="paragraph">
              <wp:posOffset>166583</wp:posOffset>
            </wp:positionV>
            <wp:extent cx="2147545" cy="2133600"/>
            <wp:effectExtent l="0" t="0" r="0" b="0"/>
            <wp:wrapTopAndBottom/>
            <wp:docPr id="2" name="Image 2" descr="Circ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ircle  Description automatically generated"/>
                    <pic:cNvPicPr/>
                  </pic:nvPicPr>
                  <pic:blipFill>
                    <a:blip r:embed="rId8" cstate="print"/>
                    <a:stretch>
                      <a:fillRect/>
                    </a:stretch>
                  </pic:blipFill>
                  <pic:spPr>
                    <a:xfrm>
                      <a:off x="0" y="0"/>
                      <a:ext cx="2147545" cy="2133600"/>
                    </a:xfrm>
                    <a:prstGeom prst="rect">
                      <a:avLst/>
                    </a:prstGeom>
                  </pic:spPr>
                </pic:pic>
              </a:graphicData>
            </a:graphic>
          </wp:anchor>
        </w:drawing>
      </w:r>
    </w:p>
    <w:p w14:paraId="51BA2582" w14:textId="77777777" w:rsidR="00602968" w:rsidRDefault="00602968" w:rsidP="00602968">
      <w:pPr>
        <w:pStyle w:val="BodyText"/>
        <w:rPr>
          <w:b/>
          <w:sz w:val="28"/>
        </w:rPr>
      </w:pPr>
    </w:p>
    <w:p w14:paraId="6D3DC1B8" w14:textId="77777777" w:rsidR="00602968" w:rsidRDefault="00602968" w:rsidP="00602968">
      <w:pPr>
        <w:pStyle w:val="BodyText"/>
        <w:spacing w:before="74"/>
        <w:rPr>
          <w:b/>
          <w:sz w:val="28"/>
        </w:rPr>
      </w:pPr>
    </w:p>
    <w:p w14:paraId="753D9358" w14:textId="3D0AC18B" w:rsidR="00602968" w:rsidRPr="00602968" w:rsidRDefault="00602968" w:rsidP="00602968">
      <w:pPr>
        <w:spacing w:before="1"/>
        <w:ind w:left="3" w:right="2"/>
        <w:jc w:val="center"/>
        <w:rPr>
          <w:rFonts w:ascii="Calibri" w:hAnsi="Calibri" w:cs="Calibri"/>
          <w:b/>
          <w:sz w:val="28"/>
        </w:rPr>
      </w:pPr>
      <w:r w:rsidRPr="00602968">
        <w:rPr>
          <w:rFonts w:ascii="Calibri" w:hAnsi="Calibri" w:cs="Calibri"/>
          <w:b/>
          <w:spacing w:val="-2"/>
          <w:sz w:val="28"/>
        </w:rPr>
        <w:t>SPRING 2025</w:t>
      </w:r>
    </w:p>
    <w:p w14:paraId="77E039DC" w14:textId="41C8DBAB" w:rsidR="00602968" w:rsidRPr="00602968" w:rsidRDefault="00C95DE6" w:rsidP="00602968">
      <w:pPr>
        <w:spacing w:before="188"/>
        <w:ind w:left="3" w:right="2"/>
        <w:jc w:val="center"/>
        <w:rPr>
          <w:rFonts w:ascii="Calibri" w:hAnsi="Calibri" w:cs="Calibri"/>
          <w:b/>
          <w:sz w:val="28"/>
        </w:rPr>
      </w:pPr>
      <w:r>
        <w:rPr>
          <w:rFonts w:ascii="Calibri" w:hAnsi="Calibri" w:cs="Calibri"/>
          <w:b/>
          <w:spacing w:val="-2"/>
          <w:sz w:val="28"/>
        </w:rPr>
        <w:t>CS 5821</w:t>
      </w:r>
      <w:r w:rsidR="00602968" w:rsidRPr="00602968">
        <w:rPr>
          <w:rFonts w:ascii="Calibri" w:hAnsi="Calibri" w:cs="Calibri"/>
          <w:b/>
          <w:spacing w:val="-14"/>
          <w:sz w:val="28"/>
        </w:rPr>
        <w:t xml:space="preserve"> </w:t>
      </w:r>
      <w:r w:rsidR="00602968" w:rsidRPr="00602968">
        <w:rPr>
          <w:rFonts w:ascii="Calibri" w:hAnsi="Calibri" w:cs="Calibri"/>
          <w:b/>
          <w:spacing w:val="-2"/>
          <w:sz w:val="28"/>
        </w:rPr>
        <w:t>–</w:t>
      </w:r>
      <w:r w:rsidR="00602968" w:rsidRPr="00602968">
        <w:rPr>
          <w:rFonts w:ascii="Calibri" w:hAnsi="Calibri" w:cs="Calibri"/>
          <w:b/>
          <w:spacing w:val="-14"/>
          <w:sz w:val="28"/>
        </w:rPr>
        <w:t xml:space="preserve"> </w:t>
      </w:r>
      <w:r w:rsidR="00602968" w:rsidRPr="00602968">
        <w:rPr>
          <w:rFonts w:ascii="Calibri" w:hAnsi="Calibri" w:cs="Calibri"/>
          <w:b/>
          <w:spacing w:val="-2"/>
          <w:sz w:val="28"/>
        </w:rPr>
        <w:t>MACHINE LEARNING</w:t>
      </w:r>
    </w:p>
    <w:p w14:paraId="6D9F9D87" w14:textId="519FF88D" w:rsidR="004A22FF" w:rsidRPr="004A22FF" w:rsidRDefault="004A22FF" w:rsidP="00602968">
      <w:pPr>
        <w:spacing w:before="1"/>
        <w:ind w:right="3" w:firstLine="2"/>
        <w:jc w:val="center"/>
        <w:rPr>
          <w:rFonts w:asciiTheme="majorHAnsi" w:hAnsiTheme="majorHAnsi" w:cstheme="majorHAnsi"/>
          <w:b/>
          <w:sz w:val="28"/>
          <w:szCs w:val="28"/>
        </w:rPr>
      </w:pPr>
      <w:r>
        <w:rPr>
          <w:rFonts w:asciiTheme="majorHAnsi" w:hAnsiTheme="majorHAnsi" w:cstheme="majorHAnsi"/>
          <w:b/>
          <w:sz w:val="28"/>
          <w:szCs w:val="28"/>
          <w:u w:val="single"/>
        </w:rPr>
        <w:t>INVENTORY DEMAND FORECASTING USING MACHINE LEARNING</w:t>
      </w:r>
      <w:r w:rsidR="00C95DE6">
        <w:rPr>
          <w:rFonts w:asciiTheme="majorHAnsi" w:hAnsiTheme="majorHAnsi" w:cstheme="majorHAnsi"/>
          <w:b/>
          <w:sz w:val="28"/>
          <w:szCs w:val="28"/>
          <w:u w:val="single"/>
        </w:rPr>
        <w:t>.</w:t>
      </w:r>
    </w:p>
    <w:p w14:paraId="1F6B2CB8" w14:textId="6CA40A5C" w:rsidR="004A22FF" w:rsidRPr="00602968" w:rsidRDefault="00602968" w:rsidP="004A22FF">
      <w:pPr>
        <w:pStyle w:val="BodyText"/>
        <w:rPr>
          <w:rFonts w:asciiTheme="majorHAnsi" w:hAnsiTheme="majorHAnsi" w:cstheme="majorHAnsi"/>
          <w:b/>
          <w:sz w:val="28"/>
          <w:szCs w:val="28"/>
          <w:u w:val="single"/>
        </w:rPr>
      </w:pPr>
      <w:r w:rsidRPr="00602968">
        <w:rPr>
          <w:rFonts w:asciiTheme="majorHAnsi" w:hAnsiTheme="majorHAnsi" w:cstheme="majorHAnsi"/>
          <w:b/>
          <w:sz w:val="28"/>
          <w:szCs w:val="28"/>
          <w:u w:val="single"/>
        </w:rPr>
        <w:t>A</w:t>
      </w:r>
      <w:r w:rsidR="004C0897">
        <w:rPr>
          <w:rFonts w:asciiTheme="majorHAnsi" w:hAnsiTheme="majorHAnsi" w:cstheme="majorHAnsi"/>
          <w:b/>
          <w:sz w:val="28"/>
          <w:szCs w:val="28"/>
          <w:u w:val="single"/>
        </w:rPr>
        <w:t>bstract</w:t>
      </w:r>
      <w:r w:rsidRPr="00602968">
        <w:rPr>
          <w:rFonts w:asciiTheme="majorHAnsi" w:hAnsiTheme="majorHAnsi" w:cstheme="majorHAnsi"/>
          <w:b/>
          <w:sz w:val="28"/>
          <w:szCs w:val="28"/>
          <w:u w:val="single"/>
        </w:rPr>
        <w:t>:</w:t>
      </w:r>
    </w:p>
    <w:p w14:paraId="3907C561" w14:textId="62954FFE" w:rsidR="00602968" w:rsidRPr="00602968" w:rsidRDefault="00602968" w:rsidP="00602968">
      <w:pPr>
        <w:pStyle w:val="BodyText"/>
        <w:jc w:val="both"/>
        <w:rPr>
          <w:rFonts w:ascii="Calibri" w:hAnsi="Calibri" w:cs="Calibri"/>
          <w:b/>
          <w:sz w:val="28"/>
          <w:szCs w:val="28"/>
        </w:rPr>
      </w:pPr>
      <w:r w:rsidRPr="00602968">
        <w:rPr>
          <w:rFonts w:ascii="Calibri" w:hAnsi="Calibri" w:cs="Calibri"/>
        </w:rPr>
        <w:t xml:space="preserve">In the retail and supply chain landscape, inventory demand forecasting is essential for optimizing stock levels, reducing waste, and improving customer satisfaction. This project aims to build an intelligent forecasting system using machine learning to predict weekly product demand at individual store levels. By leveraging a multi-year transactional sales dataset, we developed a data pipeline that includes data enrichment, exploratory analysis, feature engineering, and model training. We compared multiple models and selected </w:t>
      </w:r>
      <w:proofErr w:type="spellStart"/>
      <w:r w:rsidRPr="00602968">
        <w:rPr>
          <w:rFonts w:ascii="Calibri" w:hAnsi="Calibri" w:cs="Calibri"/>
        </w:rPr>
        <w:t>XGBoost</w:t>
      </w:r>
      <w:proofErr w:type="spellEnd"/>
      <w:r w:rsidRPr="00602968">
        <w:rPr>
          <w:rFonts w:ascii="Calibri" w:hAnsi="Calibri" w:cs="Calibri"/>
        </w:rPr>
        <w:t xml:space="preserve"> for its superior accuracy (MAE: 10.73, RMSE: 13.92). The final model was integrated into two role-specific web applications built using </w:t>
      </w:r>
      <w:proofErr w:type="spellStart"/>
      <w:r w:rsidRPr="00602968">
        <w:rPr>
          <w:rFonts w:ascii="Calibri" w:hAnsi="Calibri" w:cs="Calibri"/>
        </w:rPr>
        <w:t>Streamlit</w:t>
      </w:r>
      <w:proofErr w:type="spellEnd"/>
      <w:r w:rsidRPr="00602968">
        <w:rPr>
          <w:rFonts w:ascii="Calibri" w:hAnsi="Calibri" w:cs="Calibri"/>
        </w:rPr>
        <w:t xml:space="preserve"> — one for sales representatives to manage orders across stores, and one for store owners to monitor performance and forecast needs. This end-to-end solution demonstrates how machine learning can directly empower business users with actionable insights for inventory planning and operational efficiency.</w:t>
      </w:r>
    </w:p>
    <w:p w14:paraId="15D190A6" w14:textId="6707012E" w:rsidR="00602968" w:rsidRDefault="00602968" w:rsidP="00602968">
      <w:pPr>
        <w:spacing w:after="0" w:line="240" w:lineRule="auto"/>
        <w:ind w:left="2" w:right="2"/>
        <w:rPr>
          <w:rFonts w:asciiTheme="majorHAnsi" w:hAnsiTheme="majorHAnsi" w:cstheme="majorHAnsi"/>
          <w:b/>
          <w:spacing w:val="-5"/>
          <w:sz w:val="28"/>
          <w:szCs w:val="28"/>
          <w:u w:val="single"/>
        </w:rPr>
      </w:pPr>
      <w:r>
        <w:rPr>
          <w:rFonts w:asciiTheme="majorHAnsi" w:hAnsiTheme="majorHAnsi" w:cstheme="majorHAnsi"/>
          <w:b/>
          <w:spacing w:val="-2"/>
          <w:sz w:val="28"/>
          <w:szCs w:val="28"/>
          <w:u w:val="single"/>
        </w:rPr>
        <w:t>Group</w:t>
      </w:r>
      <w:r w:rsidR="004C0897">
        <w:rPr>
          <w:rFonts w:asciiTheme="majorHAnsi" w:hAnsiTheme="majorHAnsi" w:cstheme="majorHAnsi"/>
          <w:b/>
          <w:spacing w:val="-2"/>
          <w:sz w:val="28"/>
          <w:szCs w:val="28"/>
          <w:u w:val="single"/>
        </w:rPr>
        <w:t xml:space="preserve"> Information: </w:t>
      </w:r>
      <w:r>
        <w:rPr>
          <w:rFonts w:asciiTheme="majorHAnsi" w:hAnsiTheme="majorHAnsi" w:cstheme="majorHAnsi"/>
          <w:b/>
          <w:spacing w:val="-2"/>
          <w:sz w:val="28"/>
          <w:szCs w:val="28"/>
          <w:u w:val="single"/>
        </w:rPr>
        <w:t>Team IPL</w:t>
      </w:r>
    </w:p>
    <w:p w14:paraId="524AE588" w14:textId="76682B6C" w:rsidR="00602968" w:rsidRDefault="00602968" w:rsidP="00602968">
      <w:pPr>
        <w:spacing w:after="0" w:line="240" w:lineRule="auto"/>
        <w:ind w:right="2"/>
        <w:rPr>
          <w:rFonts w:asciiTheme="majorHAnsi" w:hAnsiTheme="majorHAnsi" w:cstheme="majorHAnsi"/>
          <w:b/>
          <w:sz w:val="28"/>
          <w:szCs w:val="28"/>
        </w:rPr>
      </w:pPr>
    </w:p>
    <w:p w14:paraId="7E79AC24" w14:textId="010F135E" w:rsidR="00602968" w:rsidRDefault="004A22FF" w:rsidP="00602968">
      <w:pPr>
        <w:spacing w:after="0" w:line="240" w:lineRule="auto"/>
        <w:ind w:left="2" w:right="2"/>
        <w:rPr>
          <w:rFonts w:asciiTheme="majorHAnsi" w:hAnsiTheme="majorHAnsi" w:cstheme="majorHAnsi"/>
          <w:b/>
          <w:sz w:val="28"/>
          <w:szCs w:val="28"/>
        </w:rPr>
      </w:pPr>
      <w:r w:rsidRPr="004A22FF">
        <w:rPr>
          <w:rFonts w:asciiTheme="majorHAnsi" w:hAnsiTheme="majorHAnsi" w:cstheme="majorHAnsi"/>
          <w:b/>
          <w:sz w:val="28"/>
          <w:szCs w:val="28"/>
        </w:rPr>
        <w:t>Vamshi Saini (WIN: 527864349)</w:t>
      </w:r>
      <w:r w:rsidR="00C95DE6">
        <w:rPr>
          <w:rFonts w:asciiTheme="majorHAnsi" w:hAnsiTheme="majorHAnsi" w:cstheme="majorHAnsi"/>
          <w:b/>
          <w:sz w:val="28"/>
          <w:szCs w:val="28"/>
        </w:rPr>
        <w:t>.</w:t>
      </w:r>
    </w:p>
    <w:p w14:paraId="6D7E953B" w14:textId="3A669DF8" w:rsidR="00602968" w:rsidRDefault="004A22FF" w:rsidP="00602968">
      <w:pPr>
        <w:spacing w:after="0" w:line="240" w:lineRule="auto"/>
        <w:ind w:left="2" w:right="2"/>
        <w:rPr>
          <w:rFonts w:asciiTheme="majorHAnsi" w:hAnsiTheme="majorHAnsi" w:cstheme="majorHAnsi"/>
          <w:b/>
          <w:sz w:val="28"/>
          <w:szCs w:val="28"/>
        </w:rPr>
      </w:pPr>
      <w:r>
        <w:rPr>
          <w:rFonts w:asciiTheme="majorHAnsi" w:hAnsiTheme="majorHAnsi" w:cstheme="majorHAnsi"/>
          <w:b/>
          <w:sz w:val="28"/>
          <w:szCs w:val="28"/>
        </w:rPr>
        <w:t xml:space="preserve">Hardik Mahto (WIN: </w:t>
      </w:r>
      <w:r w:rsidR="00D61847" w:rsidRPr="00D61847">
        <w:rPr>
          <w:rFonts w:asciiTheme="majorHAnsi" w:hAnsiTheme="majorHAnsi" w:cstheme="majorHAnsi"/>
          <w:b/>
          <w:sz w:val="28"/>
          <w:szCs w:val="28"/>
        </w:rPr>
        <w:t>129569035</w:t>
      </w:r>
      <w:r>
        <w:rPr>
          <w:rFonts w:asciiTheme="majorHAnsi" w:hAnsiTheme="majorHAnsi" w:cstheme="majorHAnsi"/>
          <w:b/>
          <w:sz w:val="28"/>
          <w:szCs w:val="28"/>
        </w:rPr>
        <w:t>)</w:t>
      </w:r>
      <w:r w:rsidR="00C95DE6">
        <w:rPr>
          <w:rFonts w:asciiTheme="majorHAnsi" w:hAnsiTheme="majorHAnsi" w:cstheme="majorHAnsi"/>
          <w:b/>
          <w:sz w:val="28"/>
          <w:szCs w:val="28"/>
        </w:rPr>
        <w:t>.</w:t>
      </w:r>
    </w:p>
    <w:p w14:paraId="318977C1" w14:textId="0DC6FC01" w:rsidR="00602968" w:rsidRDefault="004A22FF" w:rsidP="00602968">
      <w:pPr>
        <w:spacing w:after="0" w:line="240" w:lineRule="auto"/>
        <w:ind w:left="2" w:right="2"/>
        <w:rPr>
          <w:rFonts w:asciiTheme="majorHAnsi" w:hAnsiTheme="majorHAnsi" w:cstheme="majorHAnsi"/>
          <w:b/>
          <w:sz w:val="28"/>
          <w:szCs w:val="28"/>
        </w:rPr>
      </w:pPr>
      <w:r>
        <w:rPr>
          <w:rFonts w:asciiTheme="majorHAnsi" w:hAnsiTheme="majorHAnsi" w:cstheme="majorHAnsi"/>
          <w:b/>
          <w:sz w:val="28"/>
          <w:szCs w:val="28"/>
        </w:rPr>
        <w:t xml:space="preserve">Rohan Patil (WIN: </w:t>
      </w:r>
      <w:r w:rsidR="00D61847" w:rsidRPr="00D61847">
        <w:rPr>
          <w:rFonts w:asciiTheme="majorHAnsi" w:hAnsiTheme="majorHAnsi" w:cstheme="majorHAnsi"/>
          <w:b/>
          <w:sz w:val="28"/>
          <w:szCs w:val="28"/>
        </w:rPr>
        <w:t>295879943</w:t>
      </w:r>
      <w:r>
        <w:rPr>
          <w:rFonts w:asciiTheme="majorHAnsi" w:hAnsiTheme="majorHAnsi" w:cstheme="majorHAnsi"/>
          <w:b/>
          <w:sz w:val="28"/>
          <w:szCs w:val="28"/>
        </w:rPr>
        <w:t>)</w:t>
      </w:r>
      <w:r w:rsidR="00C95DE6">
        <w:rPr>
          <w:rFonts w:asciiTheme="majorHAnsi" w:hAnsiTheme="majorHAnsi" w:cstheme="majorHAnsi"/>
          <w:b/>
          <w:sz w:val="28"/>
          <w:szCs w:val="28"/>
        </w:rPr>
        <w:t>.</w:t>
      </w:r>
    </w:p>
    <w:p w14:paraId="5748A39B" w14:textId="77777777" w:rsidR="00602968" w:rsidRDefault="00602968" w:rsidP="00602968">
      <w:pPr>
        <w:spacing w:after="0" w:line="240" w:lineRule="auto"/>
        <w:ind w:left="2" w:right="2"/>
        <w:rPr>
          <w:rFonts w:asciiTheme="majorHAnsi" w:hAnsiTheme="majorHAnsi" w:cstheme="majorHAnsi"/>
          <w:b/>
          <w:sz w:val="28"/>
          <w:szCs w:val="28"/>
        </w:rPr>
      </w:pPr>
    </w:p>
    <w:p w14:paraId="17E0D558" w14:textId="77777777" w:rsidR="00602968" w:rsidRDefault="004A22FF" w:rsidP="00602968">
      <w:pPr>
        <w:spacing w:after="0" w:line="240" w:lineRule="auto"/>
        <w:ind w:left="2" w:right="2"/>
        <w:rPr>
          <w:rFonts w:asciiTheme="majorHAnsi" w:hAnsiTheme="majorHAnsi" w:cstheme="majorHAnsi"/>
          <w:b/>
          <w:sz w:val="28"/>
          <w:szCs w:val="28"/>
        </w:rPr>
      </w:pPr>
      <w:r w:rsidRPr="004A22FF">
        <w:rPr>
          <w:rFonts w:asciiTheme="majorHAnsi" w:hAnsiTheme="majorHAnsi" w:cstheme="majorHAnsi"/>
          <w:b/>
          <w:sz w:val="28"/>
          <w:szCs w:val="28"/>
          <w:u w:val="single"/>
        </w:rPr>
        <w:t>Submitted to:</w:t>
      </w:r>
      <w:r w:rsidRPr="004A22FF">
        <w:rPr>
          <w:rFonts w:asciiTheme="majorHAnsi" w:hAnsiTheme="majorHAnsi" w:cstheme="majorHAnsi"/>
          <w:b/>
          <w:sz w:val="28"/>
          <w:szCs w:val="28"/>
        </w:rPr>
        <w:t xml:space="preserve"> </w:t>
      </w:r>
    </w:p>
    <w:p w14:paraId="5E6D74CE" w14:textId="25BE6731" w:rsidR="004A22FF" w:rsidRPr="004A22FF" w:rsidRDefault="004A22FF" w:rsidP="00602968">
      <w:pPr>
        <w:spacing w:after="0" w:line="240" w:lineRule="auto"/>
        <w:ind w:left="2" w:right="2"/>
        <w:rPr>
          <w:rFonts w:asciiTheme="majorHAnsi" w:hAnsiTheme="majorHAnsi" w:cstheme="majorHAnsi"/>
          <w:b/>
          <w:sz w:val="28"/>
          <w:szCs w:val="28"/>
        </w:rPr>
      </w:pPr>
      <w:r w:rsidRPr="004A22FF">
        <w:rPr>
          <w:rFonts w:ascii="Calibri" w:hAnsi="Calibri" w:cs="Calibri"/>
          <w:b/>
          <w:sz w:val="28"/>
          <w:szCs w:val="28"/>
        </w:rPr>
        <w:t>Prof.</w:t>
      </w:r>
      <w:r w:rsidRPr="004A22FF">
        <w:rPr>
          <w:rFonts w:ascii="Calibri" w:hAnsi="Calibri" w:cs="Calibri"/>
          <w:b/>
          <w:spacing w:val="-16"/>
          <w:sz w:val="28"/>
          <w:szCs w:val="28"/>
        </w:rPr>
        <w:t xml:space="preserve"> </w:t>
      </w:r>
      <w:r w:rsidRPr="004A22FF">
        <w:rPr>
          <w:rFonts w:ascii="Calibri" w:hAnsi="Calibri" w:cs="Calibri"/>
          <w:b/>
          <w:sz w:val="25"/>
          <w:szCs w:val="25"/>
          <w:shd w:val="clear" w:color="auto" w:fill="FFFFFF"/>
        </w:rPr>
        <w:t>A.C. Fong</w:t>
      </w:r>
      <w:r w:rsidR="00C95DE6">
        <w:rPr>
          <w:rFonts w:ascii="Calibri" w:hAnsi="Calibri" w:cs="Calibri"/>
          <w:b/>
          <w:sz w:val="25"/>
          <w:szCs w:val="25"/>
          <w:shd w:val="clear" w:color="auto" w:fill="FFFFFF"/>
        </w:rPr>
        <w:t>.</w:t>
      </w:r>
    </w:p>
    <w:p w14:paraId="7069EFA4" w14:textId="5EBE5EFA" w:rsidR="0045296B" w:rsidRPr="00217F14" w:rsidRDefault="0045296B" w:rsidP="0045296B">
      <w:pPr>
        <w:spacing w:before="100" w:beforeAutospacing="1" w:after="100" w:afterAutospacing="1" w:line="240" w:lineRule="auto"/>
        <w:rPr>
          <w:rFonts w:ascii="Calibri" w:eastAsia="Times New Roman" w:hAnsi="Calibri" w:cs="Calibri"/>
          <w:b/>
          <w:bCs/>
          <w:sz w:val="32"/>
          <w:szCs w:val="32"/>
          <w:u w:val="single"/>
        </w:rPr>
      </w:pPr>
      <w:r w:rsidRPr="00217F14">
        <w:rPr>
          <w:rFonts w:ascii="Calibri" w:eastAsia="Times New Roman" w:hAnsi="Calibri" w:cs="Calibri"/>
          <w:b/>
          <w:bCs/>
          <w:sz w:val="32"/>
          <w:szCs w:val="32"/>
          <w:u w:val="single"/>
        </w:rPr>
        <w:lastRenderedPageBreak/>
        <w:t>Table of Contents</w:t>
      </w:r>
    </w:p>
    <w:p w14:paraId="41BB6DEA" w14:textId="011264F3" w:rsidR="0045296B" w:rsidRPr="0045296B" w:rsidRDefault="0045296B" w:rsidP="0045296B">
      <w:pPr>
        <w:numPr>
          <w:ilvl w:val="0"/>
          <w:numId w:val="11"/>
        </w:numPr>
        <w:spacing w:before="100" w:beforeAutospacing="1" w:after="100" w:afterAutospacing="1" w:line="240" w:lineRule="auto"/>
        <w:ind w:left="360"/>
        <w:rPr>
          <w:rFonts w:ascii="Calibri" w:eastAsia="Times New Roman" w:hAnsi="Calibri" w:cs="Calibri"/>
          <w:sz w:val="32"/>
          <w:szCs w:val="32"/>
          <w:u w:val="single"/>
        </w:rPr>
      </w:pPr>
      <w:r w:rsidRPr="0045296B">
        <w:rPr>
          <w:rFonts w:ascii="Calibri" w:eastAsia="Times New Roman" w:hAnsi="Calibri" w:cs="Calibri"/>
          <w:b/>
          <w:bCs/>
          <w:sz w:val="32"/>
          <w:szCs w:val="32"/>
          <w:u w:val="single"/>
        </w:rPr>
        <w:t>Introduction</w:t>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t xml:space="preserve">       </w:t>
      </w:r>
      <w:r w:rsidRPr="0045296B">
        <w:rPr>
          <w:rFonts w:ascii="Calibri" w:eastAsia="Times New Roman" w:hAnsi="Calibri" w:cs="Calibri"/>
          <w:sz w:val="32"/>
          <w:szCs w:val="32"/>
          <w:u w:val="single"/>
        </w:rPr>
        <w:t>3</w:t>
      </w:r>
    </w:p>
    <w:p w14:paraId="4E7481AC" w14:textId="1367F3E8" w:rsidR="0045296B" w:rsidRPr="0045296B" w:rsidRDefault="0045296B" w:rsidP="0045296B">
      <w:pPr>
        <w:numPr>
          <w:ilvl w:val="0"/>
          <w:numId w:val="11"/>
        </w:numPr>
        <w:spacing w:before="100" w:beforeAutospacing="1" w:after="100" w:afterAutospacing="1" w:line="240" w:lineRule="auto"/>
        <w:ind w:left="360"/>
        <w:rPr>
          <w:rFonts w:ascii="Calibri" w:eastAsia="Times New Roman" w:hAnsi="Calibri" w:cs="Calibri"/>
          <w:sz w:val="32"/>
          <w:szCs w:val="32"/>
          <w:u w:val="single"/>
        </w:rPr>
      </w:pPr>
      <w:r w:rsidRPr="0045296B">
        <w:rPr>
          <w:rFonts w:ascii="Calibri" w:eastAsia="Times New Roman" w:hAnsi="Calibri" w:cs="Calibri"/>
          <w:b/>
          <w:bCs/>
          <w:sz w:val="32"/>
          <w:szCs w:val="32"/>
          <w:u w:val="single"/>
        </w:rPr>
        <w:t>Dataset Overview and Initial Setup</w:t>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t xml:space="preserve">         </w:t>
      </w:r>
      <w:r w:rsidR="00217F14">
        <w:rPr>
          <w:rFonts w:ascii="Calibri" w:eastAsia="Times New Roman" w:hAnsi="Calibri" w:cs="Calibri"/>
          <w:sz w:val="32"/>
          <w:szCs w:val="32"/>
          <w:u w:val="single"/>
        </w:rPr>
        <w:tab/>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 xml:space="preserve">      </w:t>
      </w:r>
      <w:r w:rsidRPr="00217F14">
        <w:rPr>
          <w:rFonts w:ascii="Calibri" w:eastAsia="Times New Roman" w:hAnsi="Calibri" w:cs="Calibri"/>
          <w:sz w:val="32"/>
          <w:szCs w:val="32"/>
          <w:u w:val="single"/>
        </w:rPr>
        <w:t>3</w:t>
      </w:r>
    </w:p>
    <w:p w14:paraId="669F9141" w14:textId="68AE34F8" w:rsidR="0045296B" w:rsidRPr="0045296B" w:rsidRDefault="0045296B" w:rsidP="0045296B">
      <w:pPr>
        <w:numPr>
          <w:ilvl w:val="0"/>
          <w:numId w:val="11"/>
        </w:numPr>
        <w:spacing w:before="100" w:beforeAutospacing="1" w:after="100" w:afterAutospacing="1" w:line="240" w:lineRule="auto"/>
        <w:ind w:left="360"/>
        <w:rPr>
          <w:rFonts w:ascii="Calibri" w:eastAsia="Times New Roman" w:hAnsi="Calibri" w:cs="Calibri"/>
          <w:sz w:val="32"/>
          <w:szCs w:val="32"/>
          <w:u w:val="single"/>
        </w:rPr>
      </w:pPr>
      <w:r w:rsidRPr="0045296B">
        <w:rPr>
          <w:rFonts w:ascii="Calibri" w:eastAsia="Times New Roman" w:hAnsi="Calibri" w:cs="Calibri"/>
          <w:b/>
          <w:bCs/>
          <w:sz w:val="32"/>
          <w:szCs w:val="32"/>
          <w:u w:val="single"/>
        </w:rPr>
        <w:t>Exploratory Data Analysis (EDA)</w:t>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t xml:space="preserve">       </w:t>
      </w:r>
      <w:r w:rsidRPr="00217F14">
        <w:rPr>
          <w:rFonts w:ascii="Calibri" w:eastAsia="Times New Roman" w:hAnsi="Calibri" w:cs="Calibri"/>
          <w:sz w:val="32"/>
          <w:szCs w:val="32"/>
          <w:u w:val="single"/>
        </w:rPr>
        <w:t>4</w:t>
      </w:r>
    </w:p>
    <w:p w14:paraId="1294486D" w14:textId="56BBAFAD" w:rsidR="0045296B" w:rsidRPr="0045296B" w:rsidRDefault="0045296B" w:rsidP="0045296B">
      <w:pPr>
        <w:numPr>
          <w:ilvl w:val="0"/>
          <w:numId w:val="11"/>
        </w:numPr>
        <w:spacing w:before="100" w:beforeAutospacing="1" w:after="100" w:afterAutospacing="1" w:line="240" w:lineRule="auto"/>
        <w:ind w:left="360"/>
        <w:rPr>
          <w:rFonts w:ascii="Calibri" w:eastAsia="Times New Roman" w:hAnsi="Calibri" w:cs="Calibri"/>
          <w:sz w:val="32"/>
          <w:szCs w:val="32"/>
          <w:u w:val="single"/>
        </w:rPr>
      </w:pPr>
      <w:r w:rsidRPr="0045296B">
        <w:rPr>
          <w:rFonts w:ascii="Calibri" w:eastAsia="Times New Roman" w:hAnsi="Calibri" w:cs="Calibri"/>
          <w:b/>
          <w:bCs/>
          <w:sz w:val="32"/>
          <w:szCs w:val="32"/>
          <w:u w:val="single"/>
        </w:rPr>
        <w:t>Feature Engineering</w:t>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t xml:space="preserve">      </w:t>
      </w:r>
      <w:r w:rsidRPr="0045296B">
        <w:rPr>
          <w:rFonts w:ascii="Calibri" w:eastAsia="Times New Roman" w:hAnsi="Calibri" w:cs="Calibri"/>
          <w:sz w:val="32"/>
          <w:szCs w:val="32"/>
          <w:u w:val="single"/>
        </w:rPr>
        <w:t xml:space="preserve"> </w:t>
      </w:r>
      <w:r w:rsidR="006A481A" w:rsidRPr="00217F14">
        <w:rPr>
          <w:rFonts w:ascii="Calibri" w:eastAsia="Times New Roman" w:hAnsi="Calibri" w:cs="Calibri"/>
          <w:sz w:val="32"/>
          <w:szCs w:val="32"/>
          <w:u w:val="single"/>
        </w:rPr>
        <w:t>5</w:t>
      </w:r>
    </w:p>
    <w:p w14:paraId="5DAB40F5" w14:textId="4A9D1CA2" w:rsidR="0045296B" w:rsidRPr="0045296B" w:rsidRDefault="0045296B" w:rsidP="0045296B">
      <w:pPr>
        <w:numPr>
          <w:ilvl w:val="0"/>
          <w:numId w:val="11"/>
        </w:numPr>
        <w:spacing w:before="100" w:beforeAutospacing="1" w:after="100" w:afterAutospacing="1" w:line="240" w:lineRule="auto"/>
        <w:ind w:left="360"/>
        <w:rPr>
          <w:rFonts w:ascii="Calibri" w:eastAsia="Times New Roman" w:hAnsi="Calibri" w:cs="Calibri"/>
          <w:sz w:val="32"/>
          <w:szCs w:val="32"/>
          <w:u w:val="single"/>
        </w:rPr>
      </w:pPr>
      <w:r w:rsidRPr="0045296B">
        <w:rPr>
          <w:rFonts w:ascii="Calibri" w:eastAsia="Times New Roman" w:hAnsi="Calibri" w:cs="Calibri"/>
          <w:b/>
          <w:bCs/>
          <w:sz w:val="32"/>
          <w:szCs w:val="32"/>
          <w:u w:val="single"/>
        </w:rPr>
        <w:t>Machine Learning Modeling</w:t>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t xml:space="preserve">      </w:t>
      </w:r>
      <w:r w:rsidRPr="0045296B">
        <w:rPr>
          <w:rFonts w:ascii="Calibri" w:eastAsia="Times New Roman" w:hAnsi="Calibri" w:cs="Calibri"/>
          <w:sz w:val="32"/>
          <w:szCs w:val="32"/>
          <w:u w:val="single"/>
        </w:rPr>
        <w:t xml:space="preserve"> </w:t>
      </w:r>
      <w:r w:rsidR="002A26C1">
        <w:rPr>
          <w:rFonts w:ascii="Calibri" w:eastAsia="Times New Roman" w:hAnsi="Calibri" w:cs="Calibri"/>
          <w:sz w:val="32"/>
          <w:szCs w:val="32"/>
          <w:u w:val="single"/>
        </w:rPr>
        <w:t>7</w:t>
      </w:r>
    </w:p>
    <w:p w14:paraId="0DE7DC29" w14:textId="38A20B77" w:rsidR="0045296B" w:rsidRPr="0045296B" w:rsidRDefault="0045296B" w:rsidP="0045296B">
      <w:pPr>
        <w:numPr>
          <w:ilvl w:val="0"/>
          <w:numId w:val="11"/>
        </w:numPr>
        <w:spacing w:before="100" w:beforeAutospacing="1" w:after="100" w:afterAutospacing="1" w:line="240" w:lineRule="auto"/>
        <w:ind w:left="360"/>
        <w:rPr>
          <w:rFonts w:ascii="Calibri" w:eastAsia="Times New Roman" w:hAnsi="Calibri" w:cs="Calibri"/>
          <w:sz w:val="32"/>
          <w:szCs w:val="32"/>
          <w:u w:val="single"/>
        </w:rPr>
      </w:pPr>
      <w:r w:rsidRPr="0045296B">
        <w:rPr>
          <w:rFonts w:ascii="Calibri" w:eastAsia="Times New Roman" w:hAnsi="Calibri" w:cs="Calibri"/>
          <w:b/>
          <w:bCs/>
          <w:sz w:val="32"/>
          <w:szCs w:val="32"/>
          <w:u w:val="single"/>
        </w:rPr>
        <w:t>Application Integration</w:t>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t xml:space="preserve">      </w:t>
      </w:r>
      <w:r w:rsidRPr="0045296B">
        <w:rPr>
          <w:rFonts w:ascii="Calibri" w:eastAsia="Times New Roman" w:hAnsi="Calibri" w:cs="Calibri"/>
          <w:sz w:val="32"/>
          <w:szCs w:val="32"/>
          <w:u w:val="single"/>
        </w:rPr>
        <w:t xml:space="preserve"> </w:t>
      </w:r>
      <w:r w:rsidR="00E51071">
        <w:rPr>
          <w:rFonts w:ascii="Calibri" w:eastAsia="Times New Roman" w:hAnsi="Calibri" w:cs="Calibri"/>
          <w:sz w:val="32"/>
          <w:szCs w:val="32"/>
          <w:u w:val="single"/>
        </w:rPr>
        <w:t>8</w:t>
      </w:r>
    </w:p>
    <w:p w14:paraId="12F5CC9E" w14:textId="3DE99F64" w:rsidR="0045296B" w:rsidRPr="0045296B" w:rsidRDefault="0045296B" w:rsidP="0045296B">
      <w:pPr>
        <w:numPr>
          <w:ilvl w:val="0"/>
          <w:numId w:val="11"/>
        </w:numPr>
        <w:spacing w:before="100" w:beforeAutospacing="1" w:after="100" w:afterAutospacing="1" w:line="240" w:lineRule="auto"/>
        <w:ind w:left="360"/>
        <w:rPr>
          <w:rFonts w:ascii="Calibri" w:eastAsia="Times New Roman" w:hAnsi="Calibri" w:cs="Calibri"/>
          <w:sz w:val="32"/>
          <w:szCs w:val="32"/>
          <w:u w:val="single"/>
        </w:rPr>
      </w:pPr>
      <w:r w:rsidRPr="0045296B">
        <w:rPr>
          <w:rFonts w:ascii="Calibri" w:eastAsia="Times New Roman" w:hAnsi="Calibri" w:cs="Calibri"/>
          <w:b/>
          <w:bCs/>
          <w:sz w:val="32"/>
          <w:szCs w:val="32"/>
          <w:u w:val="single"/>
        </w:rPr>
        <w:t>Conclusion</w:t>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t xml:space="preserve">      </w:t>
      </w:r>
      <w:r w:rsidRPr="0045296B">
        <w:rPr>
          <w:rFonts w:ascii="Calibri" w:eastAsia="Times New Roman" w:hAnsi="Calibri" w:cs="Calibri"/>
          <w:sz w:val="32"/>
          <w:szCs w:val="32"/>
          <w:u w:val="single"/>
        </w:rPr>
        <w:t xml:space="preserve"> </w:t>
      </w:r>
      <w:r w:rsidR="002A26C1">
        <w:rPr>
          <w:rFonts w:ascii="Calibri" w:eastAsia="Times New Roman" w:hAnsi="Calibri" w:cs="Calibri"/>
          <w:sz w:val="32"/>
          <w:szCs w:val="32"/>
          <w:u w:val="single"/>
        </w:rPr>
        <w:t>8</w:t>
      </w:r>
    </w:p>
    <w:p w14:paraId="7AB773F4" w14:textId="15FFC0CB" w:rsidR="0045296B" w:rsidRPr="0045296B" w:rsidRDefault="0045296B" w:rsidP="0045296B">
      <w:pPr>
        <w:numPr>
          <w:ilvl w:val="0"/>
          <w:numId w:val="11"/>
        </w:numPr>
        <w:spacing w:before="100" w:beforeAutospacing="1" w:after="100" w:afterAutospacing="1" w:line="240" w:lineRule="auto"/>
        <w:ind w:left="360"/>
        <w:rPr>
          <w:rFonts w:ascii="Calibri" w:eastAsia="Times New Roman" w:hAnsi="Calibri" w:cs="Calibri"/>
          <w:sz w:val="32"/>
          <w:szCs w:val="32"/>
          <w:u w:val="single"/>
        </w:rPr>
      </w:pPr>
      <w:r w:rsidRPr="0045296B">
        <w:rPr>
          <w:rFonts w:ascii="Calibri" w:eastAsia="Times New Roman" w:hAnsi="Calibri" w:cs="Calibri"/>
          <w:b/>
          <w:bCs/>
          <w:sz w:val="32"/>
          <w:szCs w:val="32"/>
          <w:u w:val="single"/>
        </w:rPr>
        <w:t>References</w:t>
      </w:r>
      <w:r w:rsidRPr="0045296B">
        <w:rPr>
          <w:rFonts w:ascii="Calibri" w:eastAsia="Times New Roman" w:hAnsi="Calibri" w:cs="Calibri"/>
          <w:sz w:val="32"/>
          <w:szCs w:val="32"/>
          <w:u w:val="single"/>
        </w:rPr>
        <w:t xml:space="preserve"> </w:t>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r>
      <w:r w:rsidR="00217F14">
        <w:rPr>
          <w:rFonts w:ascii="Calibri" w:eastAsia="Times New Roman" w:hAnsi="Calibri" w:cs="Calibri"/>
          <w:sz w:val="32"/>
          <w:szCs w:val="32"/>
          <w:u w:val="single"/>
        </w:rPr>
        <w:tab/>
        <w:t xml:space="preserve">       </w:t>
      </w:r>
      <w:r w:rsidR="00E51071">
        <w:rPr>
          <w:rFonts w:ascii="Calibri" w:eastAsia="Times New Roman" w:hAnsi="Calibri" w:cs="Calibri"/>
          <w:sz w:val="32"/>
          <w:szCs w:val="32"/>
          <w:u w:val="single"/>
        </w:rPr>
        <w:t>9</w:t>
      </w:r>
    </w:p>
    <w:p w14:paraId="2E940FFF" w14:textId="77777777" w:rsidR="0045296B" w:rsidRPr="00217F14" w:rsidRDefault="0045296B">
      <w:pPr>
        <w:pStyle w:val="Heading1"/>
        <w:rPr>
          <w:rFonts w:ascii="Calibri" w:hAnsi="Calibri" w:cs="Calibri"/>
          <w:sz w:val="32"/>
          <w:szCs w:val="32"/>
        </w:rPr>
      </w:pPr>
    </w:p>
    <w:p w14:paraId="1F599F4B" w14:textId="77777777" w:rsidR="0045296B" w:rsidRPr="00217F14" w:rsidRDefault="0045296B">
      <w:pPr>
        <w:rPr>
          <w:rFonts w:ascii="Calibri" w:eastAsiaTheme="majorEastAsia" w:hAnsi="Calibri" w:cs="Calibri"/>
          <w:b/>
          <w:bCs/>
          <w:color w:val="365F91" w:themeColor="accent1" w:themeShade="BF"/>
          <w:sz w:val="32"/>
          <w:szCs w:val="32"/>
        </w:rPr>
      </w:pPr>
      <w:r w:rsidRPr="00217F14">
        <w:rPr>
          <w:rFonts w:ascii="Calibri" w:hAnsi="Calibri" w:cs="Calibri"/>
          <w:sz w:val="32"/>
          <w:szCs w:val="32"/>
        </w:rPr>
        <w:br w:type="page"/>
      </w:r>
    </w:p>
    <w:p w14:paraId="0A265C5C" w14:textId="013668A8" w:rsidR="002F1388" w:rsidRPr="006815A9" w:rsidRDefault="00000000">
      <w:pPr>
        <w:pStyle w:val="Heading1"/>
        <w:rPr>
          <w:rFonts w:ascii="Calibri" w:hAnsi="Calibri" w:cs="Calibri"/>
          <w:sz w:val="32"/>
          <w:szCs w:val="32"/>
          <w:u w:val="single"/>
        </w:rPr>
      </w:pPr>
      <w:r w:rsidRPr="006815A9">
        <w:rPr>
          <w:rFonts w:ascii="Calibri" w:hAnsi="Calibri" w:cs="Calibri"/>
          <w:sz w:val="32"/>
          <w:szCs w:val="32"/>
          <w:u w:val="single"/>
        </w:rPr>
        <w:lastRenderedPageBreak/>
        <w:t>1. Introduction</w:t>
      </w:r>
    </w:p>
    <w:p w14:paraId="7CB1E67F" w14:textId="77777777" w:rsidR="002F1388" w:rsidRPr="006815A9" w:rsidRDefault="00000000">
      <w:pPr>
        <w:rPr>
          <w:rFonts w:ascii="Calibri" w:hAnsi="Calibri" w:cs="Calibri"/>
          <w:szCs w:val="24"/>
        </w:rPr>
      </w:pPr>
      <w:r w:rsidRPr="006815A9">
        <w:rPr>
          <w:rFonts w:ascii="Calibri" w:hAnsi="Calibri" w:cs="Calibri"/>
          <w:szCs w:val="24"/>
        </w:rPr>
        <w:t>In the competitive landscape of retail and supply chain management, inventory forecasting plays a critical role in optimizing operations and improving customer satisfaction. Businesses need reliable systems to anticipate future demand, avoid stockouts or overstocking, and manage logistics proactively.</w:t>
      </w:r>
      <w:r w:rsidRPr="006815A9">
        <w:rPr>
          <w:rFonts w:ascii="Calibri" w:hAnsi="Calibri" w:cs="Calibri"/>
          <w:szCs w:val="24"/>
        </w:rPr>
        <w:br/>
      </w:r>
      <w:r w:rsidRPr="006815A9">
        <w:rPr>
          <w:rFonts w:ascii="Calibri" w:hAnsi="Calibri" w:cs="Calibri"/>
          <w:szCs w:val="24"/>
        </w:rPr>
        <w:br/>
        <w:t>This project focuses on building an intelligent forecasting system using machine learning techniques to predict product demand at individual store levels. Our objective is to use historical sales data across multiple stores and products to forecast how much quantity of each product will be required in the upcoming week. These predictions help both sales representatives and store owners in decision-making and inventory planning.</w:t>
      </w:r>
      <w:r w:rsidRPr="006815A9">
        <w:rPr>
          <w:rFonts w:ascii="Calibri" w:hAnsi="Calibri" w:cs="Calibri"/>
          <w:szCs w:val="24"/>
        </w:rPr>
        <w:br/>
      </w:r>
      <w:r w:rsidRPr="006815A9">
        <w:rPr>
          <w:rFonts w:ascii="Calibri" w:hAnsi="Calibri" w:cs="Calibri"/>
          <w:szCs w:val="24"/>
        </w:rPr>
        <w:br/>
        <w:t>In addition to model development, we also aimed to deploy the forecasting pipeline through two user-facing applications:</w:t>
      </w:r>
      <w:r w:rsidRPr="006815A9">
        <w:rPr>
          <w:rFonts w:ascii="Calibri" w:hAnsi="Calibri" w:cs="Calibri"/>
          <w:szCs w:val="24"/>
        </w:rPr>
        <w:br/>
        <w:t>- One for sales reps to monitor and plan stock orders for their assigned stores</w:t>
      </w:r>
      <w:r w:rsidRPr="006815A9">
        <w:rPr>
          <w:rFonts w:ascii="Calibri" w:hAnsi="Calibri" w:cs="Calibri"/>
          <w:szCs w:val="24"/>
        </w:rPr>
        <w:br/>
        <w:t>- One for store owners to track their store performance, analyze trends, and view predicted needs</w:t>
      </w:r>
      <w:r w:rsidRPr="006815A9">
        <w:rPr>
          <w:rFonts w:ascii="Calibri" w:hAnsi="Calibri" w:cs="Calibri"/>
          <w:szCs w:val="24"/>
        </w:rPr>
        <w:br/>
      </w:r>
      <w:r w:rsidRPr="006815A9">
        <w:rPr>
          <w:rFonts w:ascii="Calibri" w:hAnsi="Calibri" w:cs="Calibri"/>
          <w:szCs w:val="24"/>
        </w:rPr>
        <w:br/>
        <w:t>This report outlines the complete pipeline — from raw data ingestion, feature engineering, machine learning model development, model evaluation, to application integration.</w:t>
      </w:r>
    </w:p>
    <w:p w14:paraId="4FE4955D" w14:textId="77777777" w:rsidR="002F1388" w:rsidRPr="006815A9" w:rsidRDefault="00000000">
      <w:pPr>
        <w:pStyle w:val="Heading1"/>
        <w:rPr>
          <w:rFonts w:ascii="Calibri" w:hAnsi="Calibri" w:cs="Calibri"/>
          <w:sz w:val="32"/>
          <w:szCs w:val="32"/>
          <w:u w:val="single"/>
        </w:rPr>
      </w:pPr>
      <w:r w:rsidRPr="006815A9">
        <w:rPr>
          <w:rFonts w:ascii="Calibri" w:hAnsi="Calibri" w:cs="Calibri"/>
          <w:sz w:val="32"/>
          <w:szCs w:val="32"/>
          <w:u w:val="single"/>
        </w:rPr>
        <w:t>2. Dataset Overview and Initial Setup</w:t>
      </w:r>
    </w:p>
    <w:p w14:paraId="0F42FAF6" w14:textId="0BDAEBDC" w:rsidR="002F1388" w:rsidRPr="006815A9" w:rsidRDefault="00000000">
      <w:pPr>
        <w:rPr>
          <w:rFonts w:ascii="Calibri" w:hAnsi="Calibri" w:cs="Calibri"/>
          <w:szCs w:val="24"/>
        </w:rPr>
      </w:pPr>
      <w:r w:rsidRPr="006815A9">
        <w:rPr>
          <w:rFonts w:ascii="Calibri" w:hAnsi="Calibri" w:cs="Calibri"/>
          <w:b/>
          <w:bCs/>
          <w:szCs w:val="24"/>
          <w:u w:val="single"/>
        </w:rPr>
        <w:t>2.1 Raw Dataset</w:t>
      </w:r>
      <w:r w:rsidRPr="006815A9">
        <w:rPr>
          <w:rFonts w:ascii="Calibri" w:hAnsi="Calibri" w:cs="Calibri"/>
          <w:szCs w:val="24"/>
        </w:rPr>
        <w:br/>
        <w:t xml:space="preserve">The core of our analysis and model development started with a historical sales dataset named train.csv. This dataset contained over 9 million rows of daily-level sales information spanning from January 1, </w:t>
      </w:r>
      <w:proofErr w:type="gramStart"/>
      <w:r w:rsidRPr="006815A9">
        <w:rPr>
          <w:rFonts w:ascii="Calibri" w:hAnsi="Calibri" w:cs="Calibri"/>
          <w:szCs w:val="24"/>
        </w:rPr>
        <w:t>2013</w:t>
      </w:r>
      <w:proofErr w:type="gramEnd"/>
      <w:r w:rsidRPr="006815A9">
        <w:rPr>
          <w:rFonts w:ascii="Calibri" w:hAnsi="Calibri" w:cs="Calibri"/>
          <w:szCs w:val="24"/>
        </w:rPr>
        <w:t xml:space="preserve"> to December 31, 2017. Each row recorded:</w:t>
      </w:r>
      <w:r w:rsidRPr="006815A9">
        <w:rPr>
          <w:rFonts w:ascii="Calibri" w:hAnsi="Calibri" w:cs="Calibri"/>
          <w:szCs w:val="24"/>
        </w:rPr>
        <w:br/>
        <w:t>- date: The date of the sale</w:t>
      </w:r>
      <w:r w:rsidR="00DE495C">
        <w:rPr>
          <w:rFonts w:ascii="Calibri" w:hAnsi="Calibri" w:cs="Calibri"/>
          <w:szCs w:val="24"/>
        </w:rPr>
        <w:t>.</w:t>
      </w:r>
      <w:r w:rsidRPr="006815A9">
        <w:rPr>
          <w:rFonts w:ascii="Calibri" w:hAnsi="Calibri" w:cs="Calibri"/>
          <w:szCs w:val="24"/>
        </w:rPr>
        <w:br/>
        <w:t>- store: Store ID (1–10)</w:t>
      </w:r>
      <w:r w:rsidR="00DE495C">
        <w:rPr>
          <w:rFonts w:ascii="Calibri" w:hAnsi="Calibri" w:cs="Calibri"/>
          <w:szCs w:val="24"/>
        </w:rPr>
        <w:t>.</w:t>
      </w:r>
      <w:r w:rsidRPr="006815A9">
        <w:rPr>
          <w:rFonts w:ascii="Calibri" w:hAnsi="Calibri" w:cs="Calibri"/>
          <w:szCs w:val="24"/>
        </w:rPr>
        <w:br/>
        <w:t>- item: Product ID (1–50)</w:t>
      </w:r>
      <w:r w:rsidR="00DE495C">
        <w:rPr>
          <w:rFonts w:ascii="Calibri" w:hAnsi="Calibri" w:cs="Calibri"/>
          <w:szCs w:val="24"/>
        </w:rPr>
        <w:t>.</w:t>
      </w:r>
      <w:r w:rsidRPr="006815A9">
        <w:rPr>
          <w:rFonts w:ascii="Calibri" w:hAnsi="Calibri" w:cs="Calibri"/>
          <w:szCs w:val="24"/>
        </w:rPr>
        <w:br/>
        <w:t>- sales: Units sold on that date</w:t>
      </w:r>
      <w:r w:rsidR="00DE495C">
        <w:rPr>
          <w:rFonts w:ascii="Calibri" w:hAnsi="Calibri" w:cs="Calibri"/>
          <w:szCs w:val="24"/>
        </w:rPr>
        <w:t>.</w:t>
      </w:r>
      <w:r w:rsidRPr="006815A9">
        <w:rPr>
          <w:rFonts w:ascii="Calibri" w:hAnsi="Calibri" w:cs="Calibri"/>
          <w:szCs w:val="24"/>
        </w:rPr>
        <w:br/>
      </w:r>
      <w:r w:rsidRPr="006815A9">
        <w:rPr>
          <w:rFonts w:ascii="Calibri" w:hAnsi="Calibri" w:cs="Calibri"/>
          <w:szCs w:val="24"/>
        </w:rPr>
        <w:br/>
      </w:r>
      <w:r w:rsidRPr="006815A9">
        <w:rPr>
          <w:rFonts w:ascii="Calibri" w:hAnsi="Calibri" w:cs="Calibri"/>
          <w:b/>
          <w:bCs/>
          <w:szCs w:val="24"/>
          <w:u w:val="single"/>
        </w:rPr>
        <w:t>2.2 Supporting Metadata Creation</w:t>
      </w:r>
      <w:r w:rsidRPr="006815A9">
        <w:rPr>
          <w:rFonts w:ascii="Calibri" w:hAnsi="Calibri" w:cs="Calibri"/>
          <w:szCs w:val="24"/>
        </w:rPr>
        <w:br/>
        <w:t>We manually created three supporting datasets:</w:t>
      </w:r>
      <w:r w:rsidRPr="006815A9">
        <w:rPr>
          <w:rFonts w:ascii="Calibri" w:hAnsi="Calibri" w:cs="Calibri"/>
          <w:szCs w:val="24"/>
        </w:rPr>
        <w:br/>
        <w:t>- products_table.csv: Assigned item IDs unique whiskey names</w:t>
      </w:r>
      <w:r w:rsidR="00DE495C">
        <w:rPr>
          <w:rFonts w:ascii="Calibri" w:hAnsi="Calibri" w:cs="Calibri"/>
          <w:szCs w:val="24"/>
        </w:rPr>
        <w:t>.</w:t>
      </w:r>
      <w:r w:rsidRPr="006815A9">
        <w:rPr>
          <w:rFonts w:ascii="Calibri" w:hAnsi="Calibri" w:cs="Calibri"/>
          <w:szCs w:val="24"/>
        </w:rPr>
        <w:br/>
        <w:t>- stores_table.csv: 10 stores with names, locations, and sales rep IDs</w:t>
      </w:r>
      <w:r w:rsidR="00DE495C">
        <w:rPr>
          <w:rFonts w:ascii="Calibri" w:hAnsi="Calibri" w:cs="Calibri"/>
          <w:szCs w:val="24"/>
        </w:rPr>
        <w:t>.</w:t>
      </w:r>
      <w:r w:rsidRPr="006815A9">
        <w:rPr>
          <w:rFonts w:ascii="Calibri" w:hAnsi="Calibri" w:cs="Calibri"/>
          <w:szCs w:val="24"/>
        </w:rPr>
        <w:br/>
        <w:t>- sales_reps_table.csv: 10 mock sales reps with names and contact info</w:t>
      </w:r>
      <w:r w:rsidR="00DE495C">
        <w:rPr>
          <w:rFonts w:ascii="Calibri" w:hAnsi="Calibri" w:cs="Calibri"/>
          <w:szCs w:val="24"/>
        </w:rPr>
        <w:t>.</w:t>
      </w:r>
      <w:r w:rsidRPr="006815A9">
        <w:rPr>
          <w:rFonts w:ascii="Calibri" w:hAnsi="Calibri" w:cs="Calibri"/>
          <w:szCs w:val="24"/>
        </w:rPr>
        <w:br/>
      </w:r>
      <w:r w:rsidRPr="006815A9">
        <w:rPr>
          <w:rFonts w:ascii="Calibri" w:hAnsi="Calibri" w:cs="Calibri"/>
          <w:szCs w:val="24"/>
        </w:rPr>
        <w:br/>
      </w:r>
      <w:r w:rsidRPr="006815A9">
        <w:rPr>
          <w:rFonts w:ascii="Calibri" w:hAnsi="Calibri" w:cs="Calibri"/>
          <w:b/>
          <w:bCs/>
          <w:szCs w:val="24"/>
          <w:u w:val="single"/>
        </w:rPr>
        <w:t>2.3 MySQL Database Setup</w:t>
      </w:r>
      <w:r w:rsidRPr="006815A9">
        <w:rPr>
          <w:rFonts w:ascii="Calibri" w:hAnsi="Calibri" w:cs="Calibri"/>
          <w:szCs w:val="24"/>
        </w:rPr>
        <w:br/>
        <w:t>We created a structured database named Saini_Distributions in MySQL, populating tables from the above CSVs using Python’s pandas and SQLAlchemy.</w:t>
      </w:r>
      <w:r w:rsidRPr="006815A9">
        <w:rPr>
          <w:rFonts w:ascii="Calibri" w:hAnsi="Calibri" w:cs="Calibri"/>
          <w:szCs w:val="24"/>
        </w:rPr>
        <w:br/>
      </w:r>
      <w:r w:rsidRPr="006815A9">
        <w:rPr>
          <w:rFonts w:ascii="Calibri" w:hAnsi="Calibri" w:cs="Calibri"/>
          <w:szCs w:val="24"/>
        </w:rPr>
        <w:br/>
      </w:r>
      <w:r w:rsidRPr="006815A9">
        <w:rPr>
          <w:rFonts w:ascii="Calibri" w:hAnsi="Calibri" w:cs="Calibri"/>
          <w:b/>
          <w:bCs/>
          <w:szCs w:val="24"/>
          <w:u w:val="single"/>
        </w:rPr>
        <w:t>2.4 Merging Datasets</w:t>
      </w:r>
      <w:r w:rsidRPr="006815A9">
        <w:rPr>
          <w:rFonts w:ascii="Calibri" w:hAnsi="Calibri" w:cs="Calibri"/>
          <w:szCs w:val="24"/>
        </w:rPr>
        <w:br/>
      </w:r>
      <w:r w:rsidRPr="006815A9">
        <w:rPr>
          <w:rFonts w:ascii="Calibri" w:hAnsi="Calibri" w:cs="Calibri"/>
          <w:szCs w:val="24"/>
        </w:rPr>
        <w:lastRenderedPageBreak/>
        <w:t>We merged all datasets into a single DataFrame that included contextual data for every sale: product, store, sales rep, location, and date. This was saved as merged_sales_data.csv.</w:t>
      </w:r>
    </w:p>
    <w:p w14:paraId="17A2719B" w14:textId="77777777" w:rsidR="002F1388" w:rsidRDefault="00000000">
      <w:pPr>
        <w:pStyle w:val="Heading1"/>
        <w:rPr>
          <w:rFonts w:ascii="Calibri" w:hAnsi="Calibri" w:cs="Calibri"/>
          <w:sz w:val="32"/>
          <w:szCs w:val="32"/>
          <w:u w:val="single"/>
        </w:rPr>
      </w:pPr>
      <w:r w:rsidRPr="006815A9">
        <w:rPr>
          <w:rFonts w:ascii="Calibri" w:hAnsi="Calibri" w:cs="Calibri"/>
          <w:sz w:val="32"/>
          <w:szCs w:val="32"/>
          <w:u w:val="single"/>
        </w:rPr>
        <w:t>3. Exploratory Data Analysis (EDA)</w:t>
      </w:r>
    </w:p>
    <w:p w14:paraId="4EBBBAC8" w14:textId="2636CF5C" w:rsidR="00401899" w:rsidRPr="00401899" w:rsidRDefault="00401899" w:rsidP="00401899">
      <w:pPr>
        <w:rPr>
          <w:rFonts w:ascii="Calibri" w:hAnsi="Calibri" w:cs="Calibri"/>
        </w:rPr>
      </w:pPr>
      <w:r w:rsidRPr="00401899">
        <w:rPr>
          <w:rFonts w:ascii="Calibri" w:hAnsi="Calibri" w:cs="Calibri"/>
        </w:rPr>
        <w:t>EDA was carried out to explore store performance, product trends, seasonal effects, and overall demand patterns. This helped in guiding our feature engineering and understanding the business scenario.</w:t>
      </w:r>
    </w:p>
    <w:p w14:paraId="5A84756B" w14:textId="431632C5" w:rsidR="002A26C1" w:rsidRDefault="00000000">
      <w:pPr>
        <w:rPr>
          <w:rFonts w:ascii="Calibri" w:hAnsi="Calibri" w:cs="Calibri"/>
          <w:szCs w:val="24"/>
        </w:rPr>
      </w:pPr>
      <w:r w:rsidRPr="006815A9">
        <w:rPr>
          <w:rFonts w:ascii="Calibri" w:hAnsi="Calibri" w:cs="Calibri"/>
          <w:b/>
          <w:bCs/>
          <w:szCs w:val="24"/>
          <w:u w:val="single"/>
        </w:rPr>
        <w:t>3.1 Objectives</w:t>
      </w:r>
    </w:p>
    <w:p w14:paraId="1810E66F" w14:textId="77777777" w:rsidR="002A26C1" w:rsidRDefault="00000000" w:rsidP="002A26C1">
      <w:pPr>
        <w:pStyle w:val="ListParagraph"/>
        <w:numPr>
          <w:ilvl w:val="0"/>
          <w:numId w:val="17"/>
        </w:numPr>
        <w:ind w:left="360"/>
        <w:rPr>
          <w:rFonts w:ascii="Calibri" w:hAnsi="Calibri" w:cs="Calibri"/>
          <w:szCs w:val="24"/>
        </w:rPr>
      </w:pPr>
      <w:r w:rsidRPr="002A26C1">
        <w:rPr>
          <w:rFonts w:ascii="Calibri" w:hAnsi="Calibri" w:cs="Calibri"/>
          <w:szCs w:val="24"/>
        </w:rPr>
        <w:t>Understand store-level performance</w:t>
      </w:r>
      <w:r w:rsidR="00DE495C" w:rsidRPr="002A26C1">
        <w:rPr>
          <w:rFonts w:ascii="Calibri" w:hAnsi="Calibri" w:cs="Calibri"/>
          <w:szCs w:val="24"/>
        </w:rPr>
        <w:t>.</w:t>
      </w:r>
    </w:p>
    <w:p w14:paraId="4C08B8D6" w14:textId="77777777" w:rsidR="002A26C1" w:rsidRDefault="00000000" w:rsidP="002A26C1">
      <w:pPr>
        <w:pStyle w:val="ListParagraph"/>
        <w:numPr>
          <w:ilvl w:val="0"/>
          <w:numId w:val="17"/>
        </w:numPr>
        <w:ind w:left="360"/>
        <w:rPr>
          <w:rFonts w:ascii="Calibri" w:hAnsi="Calibri" w:cs="Calibri"/>
          <w:szCs w:val="24"/>
        </w:rPr>
      </w:pPr>
      <w:r w:rsidRPr="002A26C1">
        <w:rPr>
          <w:rFonts w:ascii="Calibri" w:hAnsi="Calibri" w:cs="Calibri"/>
          <w:szCs w:val="24"/>
        </w:rPr>
        <w:t xml:space="preserve">Identify </w:t>
      </w:r>
      <w:r w:rsidR="0082014F" w:rsidRPr="002A26C1">
        <w:rPr>
          <w:rFonts w:ascii="Calibri" w:hAnsi="Calibri" w:cs="Calibri"/>
          <w:szCs w:val="24"/>
        </w:rPr>
        <w:t>best and least selling</w:t>
      </w:r>
      <w:r w:rsidRPr="002A26C1">
        <w:rPr>
          <w:rFonts w:ascii="Calibri" w:hAnsi="Calibri" w:cs="Calibri"/>
          <w:szCs w:val="24"/>
        </w:rPr>
        <w:t xml:space="preserve"> products</w:t>
      </w:r>
      <w:r w:rsidR="00DE495C" w:rsidRPr="002A26C1">
        <w:rPr>
          <w:rFonts w:ascii="Calibri" w:hAnsi="Calibri" w:cs="Calibri"/>
          <w:szCs w:val="24"/>
        </w:rPr>
        <w:t>.</w:t>
      </w:r>
    </w:p>
    <w:p w14:paraId="664B0B01" w14:textId="77777777" w:rsidR="002A26C1" w:rsidRDefault="00000000" w:rsidP="002A26C1">
      <w:pPr>
        <w:pStyle w:val="ListParagraph"/>
        <w:numPr>
          <w:ilvl w:val="0"/>
          <w:numId w:val="17"/>
        </w:numPr>
        <w:ind w:left="360"/>
        <w:rPr>
          <w:rFonts w:ascii="Calibri" w:hAnsi="Calibri" w:cs="Calibri"/>
          <w:szCs w:val="24"/>
        </w:rPr>
      </w:pPr>
      <w:r w:rsidRPr="002A26C1">
        <w:rPr>
          <w:rFonts w:ascii="Calibri" w:hAnsi="Calibri" w:cs="Calibri"/>
          <w:szCs w:val="24"/>
        </w:rPr>
        <w:t>Explore rep impact</w:t>
      </w:r>
      <w:r w:rsidR="00DE495C" w:rsidRPr="002A26C1">
        <w:rPr>
          <w:rFonts w:ascii="Calibri" w:hAnsi="Calibri" w:cs="Calibri"/>
          <w:szCs w:val="24"/>
        </w:rPr>
        <w:t>.</w:t>
      </w:r>
    </w:p>
    <w:p w14:paraId="3005DE6C" w14:textId="77777777" w:rsidR="002A26C1" w:rsidRDefault="00000000" w:rsidP="002A26C1">
      <w:pPr>
        <w:pStyle w:val="ListParagraph"/>
        <w:numPr>
          <w:ilvl w:val="0"/>
          <w:numId w:val="17"/>
        </w:numPr>
        <w:ind w:left="360"/>
        <w:rPr>
          <w:rFonts w:ascii="Calibri" w:hAnsi="Calibri" w:cs="Calibri"/>
          <w:szCs w:val="24"/>
        </w:rPr>
      </w:pPr>
      <w:r w:rsidRPr="002A26C1">
        <w:rPr>
          <w:rFonts w:ascii="Calibri" w:hAnsi="Calibri" w:cs="Calibri"/>
          <w:szCs w:val="24"/>
        </w:rPr>
        <w:t>Detect seasonal patterns</w:t>
      </w:r>
      <w:r w:rsidR="00DE495C" w:rsidRPr="002A26C1">
        <w:rPr>
          <w:rFonts w:ascii="Calibri" w:hAnsi="Calibri" w:cs="Calibri"/>
          <w:szCs w:val="24"/>
        </w:rPr>
        <w:t>.</w:t>
      </w:r>
    </w:p>
    <w:p w14:paraId="6D72FA2D" w14:textId="77777777" w:rsidR="002A26C1" w:rsidRDefault="00000000" w:rsidP="002A26C1">
      <w:pPr>
        <w:pStyle w:val="ListParagraph"/>
        <w:numPr>
          <w:ilvl w:val="0"/>
          <w:numId w:val="17"/>
        </w:numPr>
        <w:ind w:left="360"/>
        <w:rPr>
          <w:rFonts w:ascii="Calibri" w:hAnsi="Calibri" w:cs="Calibri"/>
          <w:szCs w:val="24"/>
        </w:rPr>
      </w:pPr>
      <w:r w:rsidRPr="002A26C1">
        <w:rPr>
          <w:rFonts w:ascii="Calibri" w:hAnsi="Calibri" w:cs="Calibri"/>
          <w:szCs w:val="24"/>
        </w:rPr>
        <w:t>Quantify demand consistency</w:t>
      </w:r>
      <w:r w:rsidR="00DE495C" w:rsidRPr="002A26C1">
        <w:rPr>
          <w:rFonts w:ascii="Calibri" w:hAnsi="Calibri" w:cs="Calibri"/>
          <w:szCs w:val="24"/>
        </w:rPr>
        <w:t>.</w:t>
      </w:r>
    </w:p>
    <w:p w14:paraId="22554D14" w14:textId="02DC6FD9" w:rsidR="002A26C1" w:rsidRDefault="00000000" w:rsidP="002A26C1">
      <w:pPr>
        <w:rPr>
          <w:rFonts w:ascii="Calibri" w:hAnsi="Calibri" w:cs="Calibri"/>
          <w:szCs w:val="24"/>
        </w:rPr>
      </w:pPr>
      <w:r w:rsidRPr="002A26C1">
        <w:rPr>
          <w:rFonts w:ascii="Calibri" w:hAnsi="Calibri" w:cs="Calibri"/>
          <w:b/>
          <w:bCs/>
          <w:szCs w:val="24"/>
          <w:u w:val="single"/>
        </w:rPr>
        <w:t>3.2 Visual Insights</w:t>
      </w:r>
    </w:p>
    <w:p w14:paraId="1864DF18" w14:textId="77777777" w:rsidR="002A26C1" w:rsidRDefault="00000000" w:rsidP="002A26C1">
      <w:pPr>
        <w:pStyle w:val="ListParagraph"/>
        <w:numPr>
          <w:ilvl w:val="0"/>
          <w:numId w:val="18"/>
        </w:numPr>
        <w:ind w:left="360"/>
        <w:rPr>
          <w:rFonts w:ascii="Calibri" w:hAnsi="Calibri" w:cs="Calibri"/>
          <w:szCs w:val="24"/>
        </w:rPr>
      </w:pPr>
      <w:r w:rsidRPr="002A26C1">
        <w:rPr>
          <w:rFonts w:ascii="Calibri" w:hAnsi="Calibri" w:cs="Calibri"/>
          <w:szCs w:val="24"/>
        </w:rPr>
        <w:t>Store_</w:t>
      </w:r>
      <w:r w:rsidR="00865835" w:rsidRPr="002A26C1">
        <w:rPr>
          <w:rFonts w:ascii="Calibri" w:hAnsi="Calibri" w:cs="Calibri"/>
          <w:szCs w:val="24"/>
        </w:rPr>
        <w:t>2</w:t>
      </w:r>
      <w:r w:rsidRPr="002A26C1">
        <w:rPr>
          <w:rFonts w:ascii="Calibri" w:hAnsi="Calibri" w:cs="Calibri"/>
          <w:szCs w:val="24"/>
        </w:rPr>
        <w:t>, Store_</w:t>
      </w:r>
      <w:r w:rsidR="00865835" w:rsidRPr="002A26C1">
        <w:rPr>
          <w:rFonts w:ascii="Calibri" w:hAnsi="Calibri" w:cs="Calibri"/>
          <w:szCs w:val="24"/>
        </w:rPr>
        <w:t>8</w:t>
      </w:r>
      <w:r w:rsidRPr="002A26C1">
        <w:rPr>
          <w:rFonts w:ascii="Calibri" w:hAnsi="Calibri" w:cs="Calibri"/>
          <w:szCs w:val="24"/>
        </w:rPr>
        <w:t>, and Store_</w:t>
      </w:r>
      <w:r w:rsidR="00865835" w:rsidRPr="002A26C1">
        <w:rPr>
          <w:rFonts w:ascii="Calibri" w:hAnsi="Calibri" w:cs="Calibri"/>
          <w:szCs w:val="24"/>
        </w:rPr>
        <w:t>3</w:t>
      </w:r>
      <w:r w:rsidRPr="002A26C1">
        <w:rPr>
          <w:rFonts w:ascii="Calibri" w:hAnsi="Calibri" w:cs="Calibri"/>
          <w:szCs w:val="24"/>
        </w:rPr>
        <w:t xml:space="preserve"> led in total sales</w:t>
      </w:r>
      <w:r w:rsidR="00DE495C" w:rsidRPr="002A26C1">
        <w:rPr>
          <w:rFonts w:ascii="Calibri" w:hAnsi="Calibri" w:cs="Calibri"/>
          <w:szCs w:val="24"/>
        </w:rPr>
        <w:t>.</w:t>
      </w:r>
    </w:p>
    <w:p w14:paraId="7E94255C" w14:textId="77777777" w:rsidR="002A26C1" w:rsidRDefault="00000000" w:rsidP="002A26C1">
      <w:pPr>
        <w:pStyle w:val="ListParagraph"/>
        <w:numPr>
          <w:ilvl w:val="0"/>
          <w:numId w:val="18"/>
        </w:numPr>
        <w:ind w:left="360"/>
        <w:rPr>
          <w:rFonts w:ascii="Calibri" w:hAnsi="Calibri" w:cs="Calibri"/>
          <w:szCs w:val="24"/>
        </w:rPr>
      </w:pPr>
      <w:r w:rsidRPr="002A26C1">
        <w:rPr>
          <w:rFonts w:ascii="Calibri" w:hAnsi="Calibri" w:cs="Calibri"/>
          <w:szCs w:val="24"/>
        </w:rPr>
        <w:t xml:space="preserve">Sales </w:t>
      </w:r>
      <w:r w:rsidR="00DE495C" w:rsidRPr="002A26C1">
        <w:rPr>
          <w:rFonts w:ascii="Calibri" w:hAnsi="Calibri" w:cs="Calibri"/>
          <w:szCs w:val="24"/>
        </w:rPr>
        <w:t>rep “</w:t>
      </w:r>
      <w:r w:rsidR="00865835" w:rsidRPr="002A26C1">
        <w:rPr>
          <w:rFonts w:ascii="Calibri" w:hAnsi="Calibri" w:cs="Calibri"/>
          <w:szCs w:val="24"/>
        </w:rPr>
        <w:t>A</w:t>
      </w:r>
      <w:r w:rsidR="00DE495C" w:rsidRPr="002A26C1">
        <w:rPr>
          <w:rFonts w:ascii="Calibri" w:hAnsi="Calibri" w:cs="Calibri"/>
          <w:szCs w:val="24"/>
        </w:rPr>
        <w:t>ver</w:t>
      </w:r>
      <w:r w:rsidR="00865835" w:rsidRPr="002A26C1">
        <w:rPr>
          <w:rFonts w:ascii="Calibri" w:hAnsi="Calibri" w:cs="Calibri"/>
          <w:szCs w:val="24"/>
        </w:rPr>
        <w:t>y Blake</w:t>
      </w:r>
      <w:r w:rsidR="00DE495C" w:rsidRPr="002A26C1">
        <w:rPr>
          <w:rFonts w:ascii="Calibri" w:hAnsi="Calibri" w:cs="Calibri"/>
          <w:szCs w:val="24"/>
        </w:rPr>
        <w:t>”</w:t>
      </w:r>
      <w:r w:rsidRPr="002A26C1">
        <w:rPr>
          <w:rFonts w:ascii="Calibri" w:hAnsi="Calibri" w:cs="Calibri"/>
          <w:szCs w:val="24"/>
        </w:rPr>
        <w:t xml:space="preserve"> managed high-performing stores</w:t>
      </w:r>
      <w:r w:rsidR="00DE495C" w:rsidRPr="002A26C1">
        <w:rPr>
          <w:rFonts w:ascii="Calibri" w:hAnsi="Calibri" w:cs="Calibri"/>
          <w:szCs w:val="24"/>
        </w:rPr>
        <w:t>.</w:t>
      </w:r>
    </w:p>
    <w:p w14:paraId="5606D7C9" w14:textId="77777777" w:rsidR="002A26C1" w:rsidRDefault="00000000" w:rsidP="002A26C1">
      <w:pPr>
        <w:pStyle w:val="ListParagraph"/>
        <w:numPr>
          <w:ilvl w:val="0"/>
          <w:numId w:val="18"/>
        </w:numPr>
        <w:ind w:left="360"/>
        <w:rPr>
          <w:rFonts w:ascii="Calibri" w:hAnsi="Calibri" w:cs="Calibri"/>
          <w:szCs w:val="24"/>
        </w:rPr>
      </w:pPr>
      <w:r w:rsidRPr="002A26C1">
        <w:rPr>
          <w:rFonts w:ascii="Calibri" w:hAnsi="Calibri" w:cs="Calibri"/>
          <w:szCs w:val="24"/>
        </w:rPr>
        <w:t xml:space="preserve">Weller Special Reserve, </w:t>
      </w:r>
      <w:r w:rsidR="00865835" w:rsidRPr="002A26C1">
        <w:rPr>
          <w:rFonts w:ascii="Calibri" w:hAnsi="Calibri" w:cs="Calibri"/>
          <w:szCs w:val="24"/>
        </w:rPr>
        <w:t>Calumet Farm</w:t>
      </w:r>
      <w:r w:rsidRPr="002A26C1">
        <w:rPr>
          <w:rFonts w:ascii="Calibri" w:hAnsi="Calibri" w:cs="Calibri"/>
          <w:szCs w:val="24"/>
        </w:rPr>
        <w:t xml:space="preserve"> were top sellers</w:t>
      </w:r>
      <w:r w:rsidR="00DE495C" w:rsidRPr="002A26C1">
        <w:rPr>
          <w:rFonts w:ascii="Calibri" w:hAnsi="Calibri" w:cs="Calibri"/>
          <w:szCs w:val="24"/>
        </w:rPr>
        <w:t>.</w:t>
      </w:r>
    </w:p>
    <w:p w14:paraId="04D48C3F" w14:textId="77777777" w:rsidR="002A26C1" w:rsidRDefault="00000000" w:rsidP="002A26C1">
      <w:pPr>
        <w:pStyle w:val="ListParagraph"/>
        <w:numPr>
          <w:ilvl w:val="0"/>
          <w:numId w:val="18"/>
        </w:numPr>
        <w:ind w:left="360"/>
        <w:rPr>
          <w:rFonts w:ascii="Calibri" w:hAnsi="Calibri" w:cs="Calibri"/>
          <w:szCs w:val="24"/>
        </w:rPr>
      </w:pPr>
      <w:r w:rsidRPr="002A26C1">
        <w:rPr>
          <w:rFonts w:ascii="Calibri" w:hAnsi="Calibri" w:cs="Calibri"/>
          <w:szCs w:val="24"/>
        </w:rPr>
        <w:t xml:space="preserve">Seasonal peaks observed in </w:t>
      </w:r>
      <w:r w:rsidR="006815A9" w:rsidRPr="002A26C1">
        <w:rPr>
          <w:rFonts w:ascii="Calibri" w:hAnsi="Calibri" w:cs="Calibri"/>
          <w:szCs w:val="24"/>
        </w:rPr>
        <w:t>the mid of the year.</w:t>
      </w:r>
    </w:p>
    <w:p w14:paraId="1B0470B3" w14:textId="77777777" w:rsidR="002A26C1" w:rsidRDefault="00000000" w:rsidP="002A26C1">
      <w:pPr>
        <w:pStyle w:val="ListParagraph"/>
        <w:numPr>
          <w:ilvl w:val="0"/>
          <w:numId w:val="18"/>
        </w:numPr>
        <w:ind w:left="360"/>
        <w:rPr>
          <w:rFonts w:ascii="Calibri" w:hAnsi="Calibri" w:cs="Calibri"/>
          <w:szCs w:val="24"/>
        </w:rPr>
      </w:pPr>
      <w:r w:rsidRPr="002A26C1">
        <w:rPr>
          <w:rFonts w:ascii="Calibri" w:hAnsi="Calibri" w:cs="Calibri"/>
          <w:szCs w:val="24"/>
        </w:rPr>
        <w:t>Some products showed steady demand, others high volatility</w:t>
      </w:r>
      <w:r w:rsidR="00DE495C" w:rsidRPr="002A26C1">
        <w:rPr>
          <w:rFonts w:ascii="Calibri" w:hAnsi="Calibri" w:cs="Calibri"/>
          <w:szCs w:val="24"/>
        </w:rPr>
        <w:t>.</w:t>
      </w:r>
    </w:p>
    <w:p w14:paraId="206DFA31" w14:textId="140093D8" w:rsidR="002A26C1" w:rsidRDefault="00000000" w:rsidP="002A26C1">
      <w:pPr>
        <w:rPr>
          <w:rFonts w:ascii="Calibri" w:hAnsi="Calibri" w:cs="Calibri"/>
          <w:szCs w:val="24"/>
        </w:rPr>
      </w:pPr>
      <w:r w:rsidRPr="002A26C1">
        <w:rPr>
          <w:rFonts w:ascii="Calibri" w:hAnsi="Calibri" w:cs="Calibri"/>
          <w:b/>
          <w:bCs/>
          <w:szCs w:val="24"/>
          <w:u w:val="single"/>
        </w:rPr>
        <w:t>3.3 Clean-Up</w:t>
      </w:r>
      <w:r w:rsidRPr="002A26C1">
        <w:rPr>
          <w:rFonts w:ascii="Calibri" w:hAnsi="Calibri" w:cs="Calibri"/>
          <w:szCs w:val="24"/>
        </w:rPr>
        <w:br/>
        <w:t>Charts like 'Average Daily Sales' were excluded due to unclear trends.</w:t>
      </w:r>
      <w:r w:rsidRPr="002A26C1">
        <w:rPr>
          <w:rFonts w:ascii="Calibri" w:hAnsi="Calibri" w:cs="Calibri"/>
          <w:szCs w:val="24"/>
        </w:rPr>
        <w:br/>
      </w:r>
      <w:r w:rsidRPr="002A26C1">
        <w:rPr>
          <w:rFonts w:ascii="Calibri" w:hAnsi="Calibri" w:cs="Calibri"/>
          <w:szCs w:val="24"/>
        </w:rPr>
        <w:br/>
      </w:r>
      <w:r w:rsidRPr="002A26C1">
        <w:rPr>
          <w:rFonts w:ascii="Calibri" w:hAnsi="Calibri" w:cs="Calibri"/>
          <w:b/>
          <w:bCs/>
          <w:szCs w:val="24"/>
          <w:u w:val="single"/>
        </w:rPr>
        <w:t>3.4 Takeaways</w:t>
      </w:r>
    </w:p>
    <w:p w14:paraId="4545167B" w14:textId="77777777" w:rsidR="002A26C1" w:rsidRDefault="00000000" w:rsidP="002A26C1">
      <w:pPr>
        <w:pStyle w:val="ListParagraph"/>
        <w:numPr>
          <w:ilvl w:val="0"/>
          <w:numId w:val="19"/>
        </w:numPr>
        <w:ind w:left="360"/>
        <w:rPr>
          <w:rFonts w:ascii="Calibri" w:hAnsi="Calibri" w:cs="Calibri"/>
          <w:szCs w:val="24"/>
        </w:rPr>
      </w:pPr>
      <w:r w:rsidRPr="002A26C1">
        <w:rPr>
          <w:rFonts w:ascii="Calibri" w:hAnsi="Calibri" w:cs="Calibri"/>
          <w:szCs w:val="24"/>
        </w:rPr>
        <w:t>Seasonality is strong</w:t>
      </w:r>
      <w:r w:rsidR="00DE495C" w:rsidRPr="002A26C1">
        <w:rPr>
          <w:rFonts w:ascii="Calibri" w:hAnsi="Calibri" w:cs="Calibri"/>
          <w:szCs w:val="24"/>
        </w:rPr>
        <w:t>.</w:t>
      </w:r>
    </w:p>
    <w:p w14:paraId="399C9546" w14:textId="77777777" w:rsidR="002A26C1" w:rsidRDefault="00000000" w:rsidP="002A26C1">
      <w:pPr>
        <w:pStyle w:val="ListParagraph"/>
        <w:numPr>
          <w:ilvl w:val="0"/>
          <w:numId w:val="19"/>
        </w:numPr>
        <w:ind w:left="360"/>
        <w:rPr>
          <w:rFonts w:ascii="Calibri" w:hAnsi="Calibri" w:cs="Calibri"/>
          <w:szCs w:val="24"/>
        </w:rPr>
      </w:pPr>
      <w:r w:rsidRPr="002A26C1">
        <w:rPr>
          <w:rFonts w:ascii="Calibri" w:hAnsi="Calibri" w:cs="Calibri"/>
          <w:szCs w:val="24"/>
        </w:rPr>
        <w:t>Some products are reliably consistent</w:t>
      </w:r>
      <w:r w:rsidR="002A26C1">
        <w:rPr>
          <w:rFonts w:ascii="Calibri" w:hAnsi="Calibri" w:cs="Calibri"/>
          <w:szCs w:val="24"/>
        </w:rPr>
        <w:t>.</w:t>
      </w:r>
      <w:r w:rsidRPr="002A26C1">
        <w:rPr>
          <w:rFonts w:ascii="Calibri" w:hAnsi="Calibri" w:cs="Calibri"/>
          <w:szCs w:val="24"/>
        </w:rPr>
        <w:t xml:space="preserve"> </w:t>
      </w:r>
    </w:p>
    <w:p w14:paraId="4DED10AA" w14:textId="5313CC97" w:rsidR="002F1388" w:rsidRPr="002A26C1" w:rsidRDefault="00000000" w:rsidP="002A26C1">
      <w:pPr>
        <w:pStyle w:val="ListParagraph"/>
        <w:numPr>
          <w:ilvl w:val="0"/>
          <w:numId w:val="19"/>
        </w:numPr>
        <w:ind w:left="360"/>
        <w:rPr>
          <w:rFonts w:ascii="Calibri" w:hAnsi="Calibri" w:cs="Calibri"/>
          <w:szCs w:val="24"/>
        </w:rPr>
      </w:pPr>
      <w:r w:rsidRPr="002A26C1">
        <w:rPr>
          <w:rFonts w:ascii="Calibri" w:hAnsi="Calibri" w:cs="Calibri"/>
          <w:szCs w:val="24"/>
        </w:rPr>
        <w:t>Useful features were identified for modeling</w:t>
      </w:r>
      <w:r w:rsidR="00DE495C" w:rsidRPr="002A26C1">
        <w:rPr>
          <w:rFonts w:ascii="Calibri" w:hAnsi="Calibri" w:cs="Calibri"/>
          <w:szCs w:val="24"/>
        </w:rPr>
        <w:t>.</w:t>
      </w:r>
    </w:p>
    <w:p w14:paraId="43B3E0BF" w14:textId="14298A22" w:rsidR="00215993" w:rsidRPr="00215993" w:rsidRDefault="00215993">
      <w:pPr>
        <w:rPr>
          <w:rFonts w:ascii="Calibri" w:hAnsi="Calibri" w:cs="Calibri"/>
          <w:b/>
          <w:bCs/>
          <w:szCs w:val="24"/>
          <w:u w:val="single"/>
        </w:rPr>
      </w:pPr>
      <w:r w:rsidRPr="00215993">
        <w:rPr>
          <w:rFonts w:ascii="Calibri" w:hAnsi="Calibri" w:cs="Calibri"/>
          <w:b/>
          <w:bCs/>
          <w:szCs w:val="24"/>
          <w:u w:val="single"/>
        </w:rPr>
        <w:t xml:space="preserve">Source file: </w:t>
      </w:r>
      <w:proofErr w:type="spellStart"/>
      <w:r w:rsidRPr="00215993">
        <w:rPr>
          <w:rFonts w:ascii="Calibri" w:hAnsi="Calibri" w:cs="Calibri"/>
          <w:b/>
          <w:bCs/>
          <w:szCs w:val="24"/>
          <w:u w:val="single"/>
        </w:rPr>
        <w:t>Data_</w:t>
      </w:r>
      <w:proofErr w:type="gramStart"/>
      <w:r w:rsidRPr="00215993">
        <w:rPr>
          <w:rFonts w:ascii="Calibri" w:hAnsi="Calibri" w:cs="Calibri"/>
          <w:b/>
          <w:bCs/>
          <w:szCs w:val="24"/>
          <w:u w:val="single"/>
        </w:rPr>
        <w:t>modeling.ipynb</w:t>
      </w:r>
      <w:proofErr w:type="spellEnd"/>
      <w:proofErr w:type="gramEnd"/>
    </w:p>
    <w:p w14:paraId="32E0D35D" w14:textId="1B76976B" w:rsidR="0058419F" w:rsidRDefault="0058419F">
      <w:pPr>
        <w:rPr>
          <w:rFonts w:ascii="Calibri" w:hAnsi="Calibri" w:cs="Calibri"/>
          <w:szCs w:val="24"/>
        </w:rPr>
      </w:pPr>
      <w:r w:rsidRPr="0058419F">
        <w:rPr>
          <w:rFonts w:ascii="Calibri" w:hAnsi="Calibri" w:cs="Calibri"/>
          <w:noProof/>
          <w:szCs w:val="24"/>
        </w:rPr>
        <w:drawing>
          <wp:inline distT="0" distB="0" distL="0" distR="0" wp14:anchorId="4F6AFBD1" wp14:editId="3196CA20">
            <wp:extent cx="3293894" cy="2105637"/>
            <wp:effectExtent l="0" t="0" r="0" b="3175"/>
            <wp:docPr id="1037896204" name="Picture 1" descr="A graph of sales by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96204" name="Picture 1" descr="A graph of sales by store&#10;&#10;AI-generated content may be incorrect."/>
                    <pic:cNvPicPr/>
                  </pic:nvPicPr>
                  <pic:blipFill>
                    <a:blip r:embed="rId9"/>
                    <a:stretch>
                      <a:fillRect/>
                    </a:stretch>
                  </pic:blipFill>
                  <pic:spPr>
                    <a:xfrm>
                      <a:off x="0" y="0"/>
                      <a:ext cx="3358352" cy="2146842"/>
                    </a:xfrm>
                    <a:prstGeom prst="rect">
                      <a:avLst/>
                    </a:prstGeom>
                  </pic:spPr>
                </pic:pic>
              </a:graphicData>
            </a:graphic>
          </wp:inline>
        </w:drawing>
      </w:r>
      <w:r w:rsidR="006A481A" w:rsidRPr="006A481A">
        <w:rPr>
          <w:noProof/>
          <w14:shadow w14:blurRad="50800" w14:dist="50800" w14:dir="5400000" w14:sx="0" w14:sy="0" w14:kx="0" w14:ky="0" w14:algn="ctr">
            <w14:srgbClr w14:val="000000"/>
          </w14:shadow>
        </w:rPr>
        <w:drawing>
          <wp:inline distT="0" distB="0" distL="0" distR="0" wp14:anchorId="2F9BB04D" wp14:editId="7B1AC8C8">
            <wp:extent cx="3286729" cy="2122415"/>
            <wp:effectExtent l="0" t="0" r="3175" b="0"/>
            <wp:docPr id="1415434096" name="Picture 1" descr="A graph of 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34096" name="Picture 1" descr="A graph of a graph showing different colored lines&#10;&#10;AI-generated content may be incorrect."/>
                    <pic:cNvPicPr/>
                  </pic:nvPicPr>
                  <pic:blipFill>
                    <a:blip r:embed="rId10"/>
                    <a:stretch>
                      <a:fillRect/>
                    </a:stretch>
                  </pic:blipFill>
                  <pic:spPr>
                    <a:xfrm>
                      <a:off x="0" y="0"/>
                      <a:ext cx="3378283" cy="2181536"/>
                    </a:xfrm>
                    <a:prstGeom prst="rect">
                      <a:avLst/>
                    </a:prstGeom>
                  </pic:spPr>
                </pic:pic>
              </a:graphicData>
            </a:graphic>
          </wp:inline>
        </w:drawing>
      </w:r>
    </w:p>
    <w:p w14:paraId="42362D61" w14:textId="7845DF42" w:rsidR="0058419F" w:rsidRPr="002A26C1" w:rsidRDefault="0058419F" w:rsidP="002A26C1">
      <w:pPr>
        <w:spacing w:after="0"/>
        <w:rPr>
          <w:noProof/>
          <w14:shadow w14:blurRad="50800" w14:dist="50800" w14:dir="5400000" w14:sx="0" w14:sy="0" w14:kx="0" w14:ky="0" w14:algn="ctr">
            <w14:srgbClr w14:val="000000"/>
          </w14:shadow>
        </w:rPr>
      </w:pPr>
      <w:r w:rsidRPr="006A481A">
        <w:rPr>
          <w:rFonts w:ascii="Calibri" w:hAnsi="Calibri" w:cs="Calibri"/>
          <w:noProof/>
          <w:szCs w:val="24"/>
          <w14:shadow w14:blurRad="50800" w14:dist="50800" w14:dir="5400000" w14:sx="0" w14:sy="0" w14:kx="0" w14:ky="0" w14:algn="ctr">
            <w14:srgbClr w14:val="000000"/>
          </w14:shadow>
        </w:rPr>
        <w:lastRenderedPageBreak/>
        <w:drawing>
          <wp:inline distT="0" distB="0" distL="0" distR="0" wp14:anchorId="22112654" wp14:editId="5108A5E2">
            <wp:extent cx="3472815" cy="2197916"/>
            <wp:effectExtent l="0" t="0" r="0" b="0"/>
            <wp:docPr id="772556216" name="Picture 1"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56216" name="Picture 1" descr="A graph with red squares&#10;&#10;AI-generated content may be incorrect."/>
                    <pic:cNvPicPr/>
                  </pic:nvPicPr>
                  <pic:blipFill>
                    <a:blip r:embed="rId11"/>
                    <a:stretch>
                      <a:fillRect/>
                    </a:stretch>
                  </pic:blipFill>
                  <pic:spPr>
                    <a:xfrm>
                      <a:off x="0" y="0"/>
                      <a:ext cx="3532200" cy="2235500"/>
                    </a:xfrm>
                    <a:prstGeom prst="rect">
                      <a:avLst/>
                    </a:prstGeom>
                  </pic:spPr>
                </pic:pic>
              </a:graphicData>
            </a:graphic>
          </wp:inline>
        </w:drawing>
      </w:r>
      <w:r w:rsidRPr="006A481A">
        <w:rPr>
          <w:noProof/>
          <w14:shadow w14:blurRad="50800" w14:dist="50800" w14:dir="5400000" w14:sx="0" w14:sy="0" w14:kx="0" w14:ky="0" w14:algn="ctr">
            <w14:srgbClr w14:val="000000"/>
          </w14:shadow>
        </w:rPr>
        <w:t xml:space="preserve">  </w:t>
      </w:r>
      <w:r w:rsidR="006A481A" w:rsidRPr="0058419F">
        <w:rPr>
          <w:noProof/>
        </w:rPr>
        <w:drawing>
          <wp:inline distT="0" distB="0" distL="0" distR="0" wp14:anchorId="1D82D2EB" wp14:editId="6AEF444B">
            <wp:extent cx="3245787" cy="2197916"/>
            <wp:effectExtent l="0" t="0" r="5715" b="0"/>
            <wp:docPr id="928927800" name="Picture 1" descr="A graph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27800" name="Picture 1" descr="A graph of a product&#10;&#10;AI-generated content may be incorrect."/>
                    <pic:cNvPicPr/>
                  </pic:nvPicPr>
                  <pic:blipFill>
                    <a:blip r:embed="rId12"/>
                    <a:stretch>
                      <a:fillRect/>
                    </a:stretch>
                  </pic:blipFill>
                  <pic:spPr>
                    <a:xfrm>
                      <a:off x="0" y="0"/>
                      <a:ext cx="3335598" cy="2258733"/>
                    </a:xfrm>
                    <a:prstGeom prst="rect">
                      <a:avLst/>
                    </a:prstGeom>
                  </pic:spPr>
                </pic:pic>
              </a:graphicData>
            </a:graphic>
          </wp:inline>
        </w:drawing>
      </w:r>
      <w:r w:rsidRPr="006A481A">
        <w:rPr>
          <w:noProof/>
          <w14:shadow w14:blurRad="50800" w14:dist="50800" w14:dir="5400000" w14:sx="0" w14:sy="0" w14:kx="0" w14:ky="0" w14:algn="ctr">
            <w14:srgbClr w14:val="000000"/>
          </w14:shadow>
        </w:rPr>
        <w:t xml:space="preserve"> </w:t>
      </w:r>
      <w:r w:rsidR="006A481A" w:rsidRPr="006A481A">
        <w:rPr>
          <w:noProof/>
          <w14:shadow w14:blurRad="50800" w14:dist="50800" w14:dir="5400000" w14:sx="0" w14:sy="0" w14:kx="0" w14:ky="0" w14:algn="ctr">
            <w14:srgbClr w14:val="000000"/>
          </w14:shadow>
        </w:rPr>
        <w:drawing>
          <wp:inline distT="0" distB="0" distL="0" distR="0" wp14:anchorId="310AA819" wp14:editId="6F3B3229">
            <wp:extent cx="3447415" cy="2130804"/>
            <wp:effectExtent l="0" t="0" r="0" b="3175"/>
            <wp:docPr id="406433522" name="Picture 1" descr="A graph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33522" name="Picture 1" descr="A graph of a product&#10;&#10;AI-generated content may be incorrect."/>
                    <pic:cNvPicPr/>
                  </pic:nvPicPr>
                  <pic:blipFill>
                    <a:blip r:embed="rId13"/>
                    <a:stretch>
                      <a:fillRect/>
                    </a:stretch>
                  </pic:blipFill>
                  <pic:spPr>
                    <a:xfrm>
                      <a:off x="0" y="0"/>
                      <a:ext cx="3517121" cy="2173889"/>
                    </a:xfrm>
                    <a:prstGeom prst="rect">
                      <a:avLst/>
                    </a:prstGeom>
                  </pic:spPr>
                </pic:pic>
              </a:graphicData>
            </a:graphic>
          </wp:inline>
        </w:drawing>
      </w:r>
      <w:r w:rsidR="006A481A" w:rsidRPr="006A481A">
        <w:rPr>
          <w:noProof/>
          <w14:shadow w14:blurRad="50800" w14:dist="50800" w14:dir="5400000" w14:sx="0" w14:sy="0" w14:kx="0" w14:ky="0" w14:algn="ctr">
            <w14:srgbClr w14:val="000000"/>
          </w14:shadow>
        </w:rPr>
        <w:drawing>
          <wp:inline distT="0" distB="0" distL="0" distR="0" wp14:anchorId="14FF14DE" wp14:editId="1DF1A028">
            <wp:extent cx="3347085" cy="2130090"/>
            <wp:effectExtent l="0" t="0" r="5715" b="3810"/>
            <wp:docPr id="2100228655" name="Picture 1" descr="A graph of sales by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28655" name="Picture 1" descr="A graph of sales by store&#10;&#10;AI-generated content may be incorrect."/>
                    <pic:cNvPicPr/>
                  </pic:nvPicPr>
                  <pic:blipFill>
                    <a:blip r:embed="rId14"/>
                    <a:stretch>
                      <a:fillRect/>
                    </a:stretch>
                  </pic:blipFill>
                  <pic:spPr>
                    <a:xfrm>
                      <a:off x="0" y="0"/>
                      <a:ext cx="3409022" cy="2169507"/>
                    </a:xfrm>
                    <a:prstGeom prst="rect">
                      <a:avLst/>
                    </a:prstGeom>
                  </pic:spPr>
                </pic:pic>
              </a:graphicData>
            </a:graphic>
          </wp:inline>
        </w:drawing>
      </w:r>
      <w:r w:rsidR="006A481A" w:rsidRPr="006A481A">
        <w:rPr>
          <w:noProof/>
          <w14:shadow w14:blurRad="50800" w14:dist="50800" w14:dir="5400000" w14:sx="0" w14:sy="0" w14:kx="0" w14:ky="0" w14:algn="ctr">
            <w14:srgbClr w14:val="000000"/>
          </w14:shadow>
        </w:rPr>
        <w:drawing>
          <wp:inline distT="0" distB="0" distL="0" distR="0" wp14:anchorId="7589B586" wp14:editId="3F384919">
            <wp:extent cx="3438525" cy="2256638"/>
            <wp:effectExtent l="0" t="0" r="3175" b="4445"/>
            <wp:docPr id="378197989" name="Picture 1" descr="A graph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7989" name="Picture 1" descr="A graph of a product&#10;&#10;AI-generated content may be incorrect."/>
                    <pic:cNvPicPr/>
                  </pic:nvPicPr>
                  <pic:blipFill>
                    <a:blip r:embed="rId15"/>
                    <a:stretch>
                      <a:fillRect/>
                    </a:stretch>
                  </pic:blipFill>
                  <pic:spPr>
                    <a:xfrm>
                      <a:off x="0" y="0"/>
                      <a:ext cx="3504738" cy="2300092"/>
                    </a:xfrm>
                    <a:prstGeom prst="rect">
                      <a:avLst/>
                    </a:prstGeom>
                  </pic:spPr>
                </pic:pic>
              </a:graphicData>
            </a:graphic>
          </wp:inline>
        </w:drawing>
      </w:r>
      <w:r w:rsidRPr="006A481A">
        <w:rPr>
          <w:noProof/>
          <w14:shadow w14:blurRad="50800" w14:dist="50800" w14:dir="5400000" w14:sx="0" w14:sy="0" w14:kx="0" w14:ky="0" w14:algn="ctr">
            <w14:srgbClr w14:val="000000"/>
          </w14:shadow>
        </w:rPr>
        <w:t xml:space="preserve"> </w:t>
      </w:r>
      <w:r w:rsidRPr="006A481A">
        <w:rPr>
          <w:noProof/>
          <w14:shadow w14:blurRad="50800" w14:dist="50800" w14:dir="5400000" w14:sx="0" w14:sy="0" w14:kx="0" w14:ky="0" w14:algn="ctr">
            <w14:srgbClr w14:val="000000"/>
          </w14:shadow>
        </w:rPr>
        <w:drawing>
          <wp:inline distT="0" distB="0" distL="0" distR="0" wp14:anchorId="3814F047" wp14:editId="64A7110C">
            <wp:extent cx="3312582" cy="2255847"/>
            <wp:effectExtent l="0" t="0" r="2540" b="5080"/>
            <wp:docPr id="830201706" name="Picture 1"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01706" name="Picture 1" descr="A graph of red bars&#10;&#10;AI-generated content may be incorrect."/>
                    <pic:cNvPicPr/>
                  </pic:nvPicPr>
                  <pic:blipFill>
                    <a:blip r:embed="rId16"/>
                    <a:stretch>
                      <a:fillRect/>
                    </a:stretch>
                  </pic:blipFill>
                  <pic:spPr>
                    <a:xfrm>
                      <a:off x="0" y="0"/>
                      <a:ext cx="3372070" cy="2296358"/>
                    </a:xfrm>
                    <a:prstGeom prst="rect">
                      <a:avLst/>
                    </a:prstGeom>
                  </pic:spPr>
                </pic:pic>
              </a:graphicData>
            </a:graphic>
          </wp:inline>
        </w:drawing>
      </w:r>
      <w:r w:rsidRPr="006A481A">
        <w:rPr>
          <w:noProof/>
          <w14:shadow w14:blurRad="50800" w14:dist="50800" w14:dir="5400000" w14:sx="0" w14:sy="0" w14:kx="0" w14:ky="0" w14:algn="ctr">
            <w14:srgbClr w14:val="000000"/>
          </w14:shadow>
        </w:rPr>
        <w:t xml:space="preserve"> </w:t>
      </w:r>
    </w:p>
    <w:p w14:paraId="1AA51CEE" w14:textId="77777777" w:rsidR="002F1388" w:rsidRPr="006815A9" w:rsidRDefault="00000000">
      <w:pPr>
        <w:pStyle w:val="Heading1"/>
        <w:rPr>
          <w:rFonts w:ascii="Calibri" w:hAnsi="Calibri" w:cs="Calibri"/>
          <w:sz w:val="32"/>
          <w:szCs w:val="32"/>
          <w:u w:val="single"/>
        </w:rPr>
      </w:pPr>
      <w:r w:rsidRPr="006815A9">
        <w:rPr>
          <w:rFonts w:ascii="Calibri" w:hAnsi="Calibri" w:cs="Calibri"/>
          <w:sz w:val="32"/>
          <w:szCs w:val="32"/>
          <w:u w:val="single"/>
        </w:rPr>
        <w:t>4. Feature Engineering</w:t>
      </w:r>
    </w:p>
    <w:p w14:paraId="3249F77D" w14:textId="77777777" w:rsidR="00401899" w:rsidRDefault="00000000" w:rsidP="00401899">
      <w:r w:rsidRPr="006815A9">
        <w:rPr>
          <w:rFonts w:ascii="Calibri" w:hAnsi="Calibri" w:cs="Calibri"/>
          <w:szCs w:val="24"/>
        </w:rPr>
        <w:t>To make the raw time-series data suitable for supervised learning, we engineered several types of features.</w:t>
      </w:r>
      <w:r w:rsidR="00401899">
        <w:rPr>
          <w:rFonts w:ascii="Calibri" w:hAnsi="Calibri" w:cs="Calibri"/>
          <w:szCs w:val="24"/>
        </w:rPr>
        <w:t xml:space="preserve"> </w:t>
      </w:r>
      <w:r w:rsidR="00401899" w:rsidRPr="00401899">
        <w:rPr>
          <w:rFonts w:ascii="Calibri" w:hAnsi="Calibri" w:cs="Calibri"/>
        </w:rPr>
        <w:t>This resulted in a structured tabular dataset where each row represented a specific product in a store on a given day, enriched with historical context and metadata.</w:t>
      </w:r>
    </w:p>
    <w:p w14:paraId="5CEF13E0" w14:textId="50A84913" w:rsidR="00401899" w:rsidRDefault="00000000" w:rsidP="00401899">
      <w:pPr>
        <w:spacing w:before="100" w:beforeAutospacing="1" w:after="100" w:afterAutospacing="1" w:line="240" w:lineRule="auto"/>
        <w:rPr>
          <w:rFonts w:ascii="Calibri" w:eastAsia="Times New Roman" w:hAnsi="Calibri" w:cs="Calibri"/>
          <w:b/>
          <w:bCs/>
          <w:szCs w:val="24"/>
        </w:rPr>
      </w:pPr>
      <w:r w:rsidRPr="006815A9">
        <w:rPr>
          <w:rFonts w:ascii="Calibri" w:hAnsi="Calibri" w:cs="Calibri"/>
          <w:b/>
          <w:bCs/>
          <w:szCs w:val="24"/>
          <w:u w:val="single"/>
        </w:rPr>
        <w:t>4.1 Lag Features</w:t>
      </w:r>
    </w:p>
    <w:p w14:paraId="4BE873CC" w14:textId="54124BB4" w:rsidR="00401899" w:rsidRPr="00401899" w:rsidRDefault="00401899" w:rsidP="00401899">
      <w:pPr>
        <w:pStyle w:val="ListParagraph"/>
        <w:numPr>
          <w:ilvl w:val="0"/>
          <w:numId w:val="13"/>
        </w:numPr>
        <w:spacing w:before="100" w:beforeAutospacing="1" w:after="100" w:afterAutospacing="1" w:line="240" w:lineRule="auto"/>
        <w:ind w:left="360"/>
        <w:rPr>
          <w:rFonts w:ascii="Calibri" w:hAnsi="Calibri" w:cs="Calibri"/>
          <w:b/>
          <w:bCs/>
          <w:szCs w:val="24"/>
          <w:u w:val="single"/>
        </w:rPr>
      </w:pPr>
      <w:r w:rsidRPr="00401899">
        <w:rPr>
          <w:rFonts w:ascii="Calibri" w:eastAsia="Times New Roman" w:hAnsi="Calibri" w:cs="Calibri"/>
          <w:b/>
          <w:bCs/>
          <w:szCs w:val="24"/>
        </w:rPr>
        <w:lastRenderedPageBreak/>
        <w:t>lag_1 (Sales one day ago)</w:t>
      </w:r>
      <w:r w:rsidRPr="00401899">
        <w:rPr>
          <w:rFonts w:ascii="Calibri" w:eastAsia="Times New Roman" w:hAnsi="Calibri" w:cs="Calibri"/>
          <w:szCs w:val="24"/>
        </w:rPr>
        <w:t>:</w:t>
      </w:r>
      <w:r w:rsidRPr="00401899">
        <w:rPr>
          <w:rFonts w:ascii="Calibri" w:eastAsia="Times New Roman" w:hAnsi="Calibri" w:cs="Calibri"/>
          <w:szCs w:val="24"/>
        </w:rPr>
        <w:br/>
        <w:t xml:space="preserve">This feature tells the model what the sales were </w:t>
      </w:r>
      <w:r w:rsidRPr="00401899">
        <w:rPr>
          <w:rFonts w:ascii="Calibri" w:eastAsia="Times New Roman" w:hAnsi="Calibri" w:cs="Calibri"/>
          <w:i/>
          <w:iCs/>
          <w:szCs w:val="24"/>
        </w:rPr>
        <w:t>yesterday</w:t>
      </w:r>
      <w:r w:rsidRPr="00401899">
        <w:rPr>
          <w:rFonts w:ascii="Calibri" w:eastAsia="Times New Roman" w:hAnsi="Calibri" w:cs="Calibri"/>
          <w:szCs w:val="24"/>
        </w:rPr>
        <w:t xml:space="preserve"> for a specific product at a specific store. It’s useful for identifying very short-term trends or momentum in demand (e.g., a sudden spike or drop).</w:t>
      </w:r>
    </w:p>
    <w:p w14:paraId="2FAF3772" w14:textId="77777777" w:rsidR="00401899" w:rsidRPr="00401899" w:rsidRDefault="00401899" w:rsidP="00401899">
      <w:pPr>
        <w:numPr>
          <w:ilvl w:val="0"/>
          <w:numId w:val="13"/>
        </w:numPr>
        <w:spacing w:before="100" w:beforeAutospacing="1" w:after="100" w:afterAutospacing="1" w:line="240" w:lineRule="auto"/>
        <w:ind w:left="360"/>
        <w:rPr>
          <w:rFonts w:ascii="Calibri" w:eastAsia="Times New Roman" w:hAnsi="Calibri" w:cs="Calibri"/>
          <w:szCs w:val="24"/>
        </w:rPr>
      </w:pPr>
      <w:r w:rsidRPr="00401899">
        <w:rPr>
          <w:rFonts w:ascii="Calibri" w:eastAsia="Times New Roman" w:hAnsi="Calibri" w:cs="Calibri"/>
          <w:b/>
          <w:bCs/>
          <w:szCs w:val="24"/>
        </w:rPr>
        <w:t>lag_7 (Sales one week ago)</w:t>
      </w:r>
      <w:r w:rsidRPr="00401899">
        <w:rPr>
          <w:rFonts w:ascii="Calibri" w:eastAsia="Times New Roman" w:hAnsi="Calibri" w:cs="Calibri"/>
          <w:szCs w:val="24"/>
        </w:rPr>
        <w:t>:</w:t>
      </w:r>
      <w:r w:rsidRPr="00401899">
        <w:rPr>
          <w:rFonts w:ascii="Calibri" w:eastAsia="Times New Roman" w:hAnsi="Calibri" w:cs="Calibri"/>
          <w:szCs w:val="24"/>
        </w:rPr>
        <w:br/>
        <w:t xml:space="preserve">This captures the sales from </w:t>
      </w:r>
      <w:r w:rsidRPr="00401899">
        <w:rPr>
          <w:rFonts w:ascii="Calibri" w:eastAsia="Times New Roman" w:hAnsi="Calibri" w:cs="Calibri"/>
          <w:i/>
          <w:iCs/>
          <w:szCs w:val="24"/>
        </w:rPr>
        <w:t>exactly one week ago</w:t>
      </w:r>
      <w:r w:rsidRPr="00401899">
        <w:rPr>
          <w:rFonts w:ascii="Calibri" w:eastAsia="Times New Roman" w:hAnsi="Calibri" w:cs="Calibri"/>
          <w:szCs w:val="24"/>
        </w:rPr>
        <w:t xml:space="preserve">, helping the model detect </w:t>
      </w:r>
      <w:r w:rsidRPr="00401899">
        <w:rPr>
          <w:rFonts w:ascii="Calibri" w:eastAsia="Times New Roman" w:hAnsi="Calibri" w:cs="Calibri"/>
          <w:i/>
          <w:iCs/>
          <w:szCs w:val="24"/>
        </w:rPr>
        <w:t>weekly seasonality</w:t>
      </w:r>
      <w:r w:rsidRPr="00401899">
        <w:rPr>
          <w:rFonts w:ascii="Calibri" w:eastAsia="Times New Roman" w:hAnsi="Calibri" w:cs="Calibri"/>
          <w:szCs w:val="24"/>
        </w:rPr>
        <w:t>. For example, if sales tend to spike on weekends, this feature helps the model anticipate similar patterns this week.</w:t>
      </w:r>
    </w:p>
    <w:p w14:paraId="0CA4C4ED" w14:textId="77777777" w:rsidR="00401899" w:rsidRDefault="00401899" w:rsidP="00401899">
      <w:pPr>
        <w:numPr>
          <w:ilvl w:val="0"/>
          <w:numId w:val="13"/>
        </w:numPr>
        <w:spacing w:before="100" w:beforeAutospacing="1" w:after="100" w:afterAutospacing="1" w:line="240" w:lineRule="auto"/>
        <w:ind w:left="360"/>
        <w:rPr>
          <w:rFonts w:ascii="Calibri" w:eastAsia="Times New Roman" w:hAnsi="Calibri" w:cs="Calibri"/>
          <w:szCs w:val="24"/>
        </w:rPr>
      </w:pPr>
      <w:r w:rsidRPr="00401899">
        <w:rPr>
          <w:rFonts w:ascii="Calibri" w:eastAsia="Times New Roman" w:hAnsi="Calibri" w:cs="Calibri"/>
          <w:b/>
          <w:bCs/>
          <w:szCs w:val="24"/>
        </w:rPr>
        <w:t>lag_14 (Sales two weeks ago)</w:t>
      </w:r>
      <w:r w:rsidRPr="00401899">
        <w:rPr>
          <w:rFonts w:ascii="Calibri" w:eastAsia="Times New Roman" w:hAnsi="Calibri" w:cs="Calibri"/>
          <w:szCs w:val="24"/>
        </w:rPr>
        <w:t>:</w:t>
      </w:r>
      <w:r w:rsidRPr="00401899">
        <w:rPr>
          <w:rFonts w:ascii="Calibri" w:eastAsia="Times New Roman" w:hAnsi="Calibri" w:cs="Calibri"/>
          <w:szCs w:val="24"/>
        </w:rPr>
        <w:br/>
        <w:t xml:space="preserve">This goes even further back and reinforces the </w:t>
      </w:r>
      <w:r w:rsidRPr="00401899">
        <w:rPr>
          <w:rFonts w:ascii="Calibri" w:eastAsia="Times New Roman" w:hAnsi="Calibri" w:cs="Calibri"/>
          <w:i/>
          <w:iCs/>
          <w:szCs w:val="24"/>
        </w:rPr>
        <w:t>repetition of patterns</w:t>
      </w:r>
      <w:r w:rsidRPr="00401899">
        <w:rPr>
          <w:rFonts w:ascii="Calibri" w:eastAsia="Times New Roman" w:hAnsi="Calibri" w:cs="Calibri"/>
          <w:szCs w:val="24"/>
        </w:rPr>
        <w:t xml:space="preserve"> across weeks. If a product performs similarly every two weeks (e.g., due to bi-weekly promotions), this helps the model pick that up.</w:t>
      </w:r>
    </w:p>
    <w:p w14:paraId="0F99D7D0" w14:textId="4202825E" w:rsidR="00401899" w:rsidRDefault="00401899" w:rsidP="00401899">
      <w:pPr>
        <w:spacing w:before="100" w:beforeAutospacing="1" w:after="100" w:afterAutospacing="1" w:line="240" w:lineRule="auto"/>
        <w:ind w:left="72"/>
        <w:rPr>
          <w:rFonts w:ascii="Calibri" w:hAnsi="Calibri" w:cs="Calibri"/>
          <w:szCs w:val="24"/>
        </w:rPr>
      </w:pPr>
      <w:r w:rsidRPr="00401899">
        <w:rPr>
          <w:rFonts w:ascii="Calibri" w:eastAsia="Times New Roman" w:hAnsi="Calibri" w:cs="Calibri"/>
          <w:szCs w:val="24"/>
        </w:rPr>
        <w:t>These lag features serve as historical memory. Time-series patterns</w:t>
      </w:r>
      <w:r w:rsidR="0044036F">
        <w:rPr>
          <w:rFonts w:ascii="Calibri" w:eastAsia="Times New Roman" w:hAnsi="Calibri" w:cs="Calibri"/>
          <w:szCs w:val="24"/>
        </w:rPr>
        <w:t xml:space="preserve">, </w:t>
      </w:r>
      <w:r w:rsidRPr="00401899">
        <w:rPr>
          <w:rFonts w:ascii="Calibri" w:eastAsia="Times New Roman" w:hAnsi="Calibri" w:cs="Calibri"/>
          <w:szCs w:val="24"/>
        </w:rPr>
        <w:t>especially short-term trends and weekly cycles</w:t>
      </w:r>
      <w:r w:rsidR="0044036F">
        <w:rPr>
          <w:rFonts w:ascii="Calibri" w:eastAsia="Times New Roman" w:hAnsi="Calibri" w:cs="Calibri"/>
          <w:szCs w:val="24"/>
        </w:rPr>
        <w:t xml:space="preserve"> </w:t>
      </w:r>
      <w:r w:rsidRPr="00401899">
        <w:rPr>
          <w:rFonts w:ascii="Calibri" w:eastAsia="Times New Roman" w:hAnsi="Calibri" w:cs="Calibri"/>
          <w:szCs w:val="24"/>
        </w:rPr>
        <w:t>can’t be captured unless we explicitly include past values as inputs.</w:t>
      </w:r>
    </w:p>
    <w:p w14:paraId="2ED258C9" w14:textId="77777777" w:rsidR="00401899" w:rsidRDefault="00000000" w:rsidP="00401899">
      <w:pPr>
        <w:spacing w:before="100" w:beforeAutospacing="1" w:after="100" w:afterAutospacing="1" w:line="240" w:lineRule="auto"/>
        <w:rPr>
          <w:rFonts w:ascii="Calibri" w:hAnsi="Calibri" w:cs="Calibri"/>
          <w:szCs w:val="24"/>
        </w:rPr>
      </w:pPr>
      <w:r w:rsidRPr="006815A9">
        <w:rPr>
          <w:rFonts w:ascii="Calibri" w:hAnsi="Calibri" w:cs="Calibri"/>
          <w:b/>
          <w:bCs/>
          <w:szCs w:val="24"/>
          <w:u w:val="single"/>
        </w:rPr>
        <w:t>4.2 Rolling Statistics</w:t>
      </w:r>
    </w:p>
    <w:p w14:paraId="30E33D5F" w14:textId="22948941" w:rsidR="00401899" w:rsidRPr="00401899" w:rsidRDefault="00401899" w:rsidP="00401899">
      <w:pPr>
        <w:numPr>
          <w:ilvl w:val="0"/>
          <w:numId w:val="14"/>
        </w:numPr>
        <w:spacing w:after="0" w:line="240" w:lineRule="auto"/>
        <w:ind w:left="360"/>
        <w:rPr>
          <w:rFonts w:ascii="Calibri" w:eastAsia="Times New Roman" w:hAnsi="Calibri" w:cs="Calibri"/>
          <w:szCs w:val="24"/>
        </w:rPr>
      </w:pPr>
      <w:r w:rsidRPr="00401899">
        <w:rPr>
          <w:rFonts w:ascii="Calibri" w:eastAsia="Times New Roman" w:hAnsi="Calibri" w:cs="Calibri"/>
          <w:b/>
          <w:bCs/>
          <w:szCs w:val="24"/>
        </w:rPr>
        <w:t xml:space="preserve">rolling_mean_7 </w:t>
      </w:r>
      <w:r w:rsidRPr="00401899">
        <w:rPr>
          <w:rFonts w:ascii="Calibri" w:eastAsia="Times New Roman" w:hAnsi="Calibri" w:cs="Calibri"/>
          <w:b/>
          <w:bCs/>
          <w:szCs w:val="24"/>
        </w:rPr>
        <w:t>(7-day average sales)</w:t>
      </w:r>
      <w:r w:rsidRPr="00401899">
        <w:rPr>
          <w:rFonts w:ascii="Calibri" w:eastAsia="Times New Roman" w:hAnsi="Calibri" w:cs="Calibri"/>
          <w:szCs w:val="24"/>
        </w:rPr>
        <w:t>:</w:t>
      </w:r>
      <w:r w:rsidRPr="00401899">
        <w:rPr>
          <w:rFonts w:ascii="Calibri" w:eastAsia="Times New Roman" w:hAnsi="Calibri" w:cs="Calibri"/>
          <w:szCs w:val="24"/>
        </w:rPr>
        <w:br/>
        <w:t xml:space="preserve">This shows the average daily sales for the product over the last 7 days. It smooths out short-term fluctuations and gives the model a sense of the </w:t>
      </w:r>
      <w:r w:rsidRPr="00401899">
        <w:rPr>
          <w:rFonts w:ascii="Calibri" w:eastAsia="Times New Roman" w:hAnsi="Calibri" w:cs="Calibri"/>
          <w:i/>
          <w:iCs/>
          <w:szCs w:val="24"/>
        </w:rPr>
        <w:t>recent sales trend</w:t>
      </w:r>
      <w:r w:rsidRPr="00401899">
        <w:rPr>
          <w:rFonts w:ascii="Calibri" w:eastAsia="Times New Roman" w:hAnsi="Calibri" w:cs="Calibri"/>
          <w:szCs w:val="24"/>
        </w:rPr>
        <w:t>. It’s like saying, “On average, how has this item performed lately?”</w:t>
      </w:r>
    </w:p>
    <w:p w14:paraId="0C6559E0" w14:textId="77777777" w:rsidR="00401899" w:rsidRPr="00401899" w:rsidRDefault="00401899" w:rsidP="00401899">
      <w:pPr>
        <w:numPr>
          <w:ilvl w:val="0"/>
          <w:numId w:val="14"/>
        </w:numPr>
        <w:spacing w:after="0" w:line="240" w:lineRule="auto"/>
        <w:ind w:left="360"/>
        <w:rPr>
          <w:rFonts w:ascii="Calibri" w:eastAsia="Times New Roman" w:hAnsi="Calibri" w:cs="Calibri"/>
          <w:szCs w:val="24"/>
        </w:rPr>
      </w:pPr>
      <w:r w:rsidRPr="00401899">
        <w:rPr>
          <w:rFonts w:ascii="Calibri" w:eastAsia="Times New Roman" w:hAnsi="Calibri" w:cs="Calibri"/>
          <w:b/>
          <w:bCs/>
          <w:szCs w:val="24"/>
        </w:rPr>
        <w:t xml:space="preserve">rolling_std_7 </w:t>
      </w:r>
      <w:proofErr w:type="spellStart"/>
      <w:r w:rsidRPr="00401899">
        <w:rPr>
          <w:rFonts w:ascii="Calibri" w:eastAsia="Times New Roman" w:hAnsi="Calibri" w:cs="Calibri"/>
          <w:b/>
          <w:bCs/>
          <w:szCs w:val="24"/>
        </w:rPr>
        <w:t>rolling_std_7</w:t>
      </w:r>
      <w:proofErr w:type="spellEnd"/>
      <w:r w:rsidRPr="00401899">
        <w:rPr>
          <w:rFonts w:ascii="Calibri" w:eastAsia="Times New Roman" w:hAnsi="Calibri" w:cs="Calibri"/>
          <w:b/>
          <w:bCs/>
          <w:szCs w:val="24"/>
        </w:rPr>
        <w:t xml:space="preserve"> </w:t>
      </w:r>
      <w:r w:rsidRPr="00401899">
        <w:rPr>
          <w:rFonts w:ascii="Calibri" w:eastAsia="Times New Roman" w:hAnsi="Calibri" w:cs="Calibri"/>
          <w:b/>
          <w:bCs/>
          <w:szCs w:val="24"/>
        </w:rPr>
        <w:t>(7-day standard deviation of sales)</w:t>
      </w:r>
      <w:r w:rsidRPr="00401899">
        <w:rPr>
          <w:rFonts w:ascii="Calibri" w:eastAsia="Times New Roman" w:hAnsi="Calibri" w:cs="Calibri"/>
          <w:szCs w:val="24"/>
        </w:rPr>
        <w:t>:</w:t>
      </w:r>
      <w:r w:rsidRPr="00401899">
        <w:rPr>
          <w:rFonts w:ascii="Calibri" w:eastAsia="Times New Roman" w:hAnsi="Calibri" w:cs="Calibri"/>
          <w:szCs w:val="24"/>
        </w:rPr>
        <w:br/>
        <w:t xml:space="preserve">This tells us how </w:t>
      </w:r>
      <w:r w:rsidRPr="00401899">
        <w:rPr>
          <w:rFonts w:ascii="Calibri" w:eastAsia="Times New Roman" w:hAnsi="Calibri" w:cs="Calibri"/>
          <w:i/>
          <w:iCs/>
          <w:szCs w:val="24"/>
        </w:rPr>
        <w:t>stable or volatile</w:t>
      </w:r>
      <w:r w:rsidRPr="00401899">
        <w:rPr>
          <w:rFonts w:ascii="Calibri" w:eastAsia="Times New Roman" w:hAnsi="Calibri" w:cs="Calibri"/>
          <w:szCs w:val="24"/>
        </w:rPr>
        <w:t xml:space="preserve"> the sales have been over the past week. A low value means sales are consistent (e.g., a product with loyal demand), while a high value suggests unpredictable behavior (e.g., promotional or impulse-driven purchases)</w:t>
      </w:r>
      <w:r w:rsidRPr="00401899">
        <w:rPr>
          <w:rFonts w:ascii="Calibri" w:eastAsia="Times New Roman" w:hAnsi="Calibri" w:cs="Calibri"/>
          <w:szCs w:val="24"/>
        </w:rPr>
        <w:t>.</w:t>
      </w:r>
    </w:p>
    <w:p w14:paraId="21EE59C7" w14:textId="4CB9BBC5" w:rsidR="00401899" w:rsidRPr="00401899" w:rsidRDefault="00401899" w:rsidP="00401899">
      <w:pPr>
        <w:spacing w:after="0" w:line="240" w:lineRule="auto"/>
        <w:rPr>
          <w:rFonts w:ascii="Calibri" w:eastAsia="Times New Roman" w:hAnsi="Calibri" w:cs="Calibri"/>
          <w:szCs w:val="24"/>
        </w:rPr>
      </w:pPr>
      <w:r w:rsidRPr="00401899">
        <w:rPr>
          <w:rFonts w:ascii="Calibri" w:eastAsia="Times New Roman" w:hAnsi="Calibri" w:cs="Calibri"/>
          <w:szCs w:val="24"/>
        </w:rPr>
        <w:br/>
        <w:t>These rolling metrics help the model balance its confidence. If recent sales are steady, it can trust the lag features more. If they’re volatile, the model might rely more on other signals like seasonal patterns or product type.</w:t>
      </w:r>
    </w:p>
    <w:p w14:paraId="30D0DAF0" w14:textId="67997E7C" w:rsidR="00401899" w:rsidRDefault="00000000" w:rsidP="00401899">
      <w:pPr>
        <w:spacing w:before="240" w:after="0" w:line="240" w:lineRule="auto"/>
        <w:rPr>
          <w:rFonts w:ascii="Calibri" w:eastAsia="Times New Roman" w:hAnsi="Calibri" w:cs="Calibri"/>
          <w:szCs w:val="24"/>
        </w:rPr>
      </w:pPr>
      <w:r w:rsidRPr="006815A9">
        <w:rPr>
          <w:rFonts w:ascii="Calibri" w:hAnsi="Calibri" w:cs="Calibri"/>
          <w:b/>
          <w:bCs/>
          <w:szCs w:val="24"/>
          <w:u w:val="single"/>
        </w:rPr>
        <w:t>4.3 Temporal Features</w:t>
      </w:r>
    </w:p>
    <w:p w14:paraId="178C04C3" w14:textId="77777777" w:rsidR="00401899" w:rsidRDefault="00401899" w:rsidP="00401899">
      <w:pPr>
        <w:pStyle w:val="ListParagraph"/>
        <w:numPr>
          <w:ilvl w:val="0"/>
          <w:numId w:val="16"/>
        </w:numPr>
        <w:spacing w:before="240" w:after="0" w:line="240" w:lineRule="auto"/>
        <w:ind w:left="360"/>
        <w:rPr>
          <w:rFonts w:ascii="Calibri" w:eastAsia="Times New Roman" w:hAnsi="Calibri" w:cs="Calibri"/>
          <w:szCs w:val="24"/>
        </w:rPr>
      </w:pPr>
      <w:r w:rsidRPr="00401899">
        <w:rPr>
          <w:rFonts w:ascii="Calibri" w:eastAsia="Times New Roman" w:hAnsi="Calibri" w:cs="Calibri"/>
          <w:szCs w:val="24"/>
        </w:rPr>
        <w:t xml:space="preserve">month: </w:t>
      </w:r>
      <w:r w:rsidRPr="00401899">
        <w:rPr>
          <w:rFonts w:ascii="Calibri" w:eastAsia="Times New Roman" w:hAnsi="Calibri" w:cs="Calibri"/>
          <w:szCs w:val="24"/>
        </w:rPr>
        <w:t xml:space="preserve">Extracted from the date (1 to 12). Captures </w:t>
      </w:r>
      <w:r w:rsidRPr="00401899">
        <w:rPr>
          <w:rFonts w:ascii="Calibri" w:eastAsia="Times New Roman" w:hAnsi="Calibri" w:cs="Calibri"/>
          <w:b/>
          <w:bCs/>
          <w:szCs w:val="24"/>
        </w:rPr>
        <w:t>seasonal trends</w:t>
      </w:r>
      <w:r w:rsidRPr="00401899">
        <w:rPr>
          <w:rFonts w:ascii="Calibri" w:eastAsia="Times New Roman" w:hAnsi="Calibri" w:cs="Calibri"/>
          <w:szCs w:val="24"/>
        </w:rPr>
        <w:t xml:space="preserve"> like high sales in December (holiday season) or summer months for specific products.</w:t>
      </w:r>
    </w:p>
    <w:p w14:paraId="018CAA49" w14:textId="77777777" w:rsidR="00401899" w:rsidRDefault="00401899" w:rsidP="00401899">
      <w:pPr>
        <w:pStyle w:val="ListParagraph"/>
        <w:numPr>
          <w:ilvl w:val="0"/>
          <w:numId w:val="16"/>
        </w:numPr>
        <w:spacing w:before="240" w:after="0" w:line="240" w:lineRule="auto"/>
        <w:ind w:left="360"/>
        <w:rPr>
          <w:rFonts w:ascii="Calibri" w:eastAsia="Times New Roman" w:hAnsi="Calibri" w:cs="Calibri"/>
          <w:szCs w:val="24"/>
        </w:rPr>
      </w:pPr>
      <w:r w:rsidRPr="00401899">
        <w:rPr>
          <w:rFonts w:ascii="Calibri" w:eastAsia="Times New Roman" w:hAnsi="Calibri" w:cs="Calibri"/>
          <w:szCs w:val="24"/>
        </w:rPr>
        <w:t xml:space="preserve">week: </w:t>
      </w:r>
      <w:r w:rsidRPr="00401899">
        <w:rPr>
          <w:rFonts w:ascii="Calibri" w:eastAsia="Times New Roman" w:hAnsi="Calibri" w:cs="Calibri"/>
          <w:szCs w:val="24"/>
        </w:rPr>
        <w:t>Week number of the year (1 to 52). Helps track broader demand cycles, promotions, or events occurring on a weekly basis (e.g., Week 26 may be summer peak).</w:t>
      </w:r>
    </w:p>
    <w:p w14:paraId="1B436A1E" w14:textId="77777777" w:rsidR="0044036F" w:rsidRDefault="00401899" w:rsidP="00401899">
      <w:pPr>
        <w:pStyle w:val="ListParagraph"/>
        <w:numPr>
          <w:ilvl w:val="0"/>
          <w:numId w:val="16"/>
        </w:numPr>
        <w:spacing w:before="240" w:after="0" w:line="240" w:lineRule="auto"/>
        <w:ind w:left="360"/>
        <w:rPr>
          <w:rFonts w:ascii="Calibri" w:eastAsia="Times New Roman" w:hAnsi="Calibri" w:cs="Calibri"/>
          <w:szCs w:val="24"/>
        </w:rPr>
      </w:pPr>
      <w:proofErr w:type="spellStart"/>
      <w:r w:rsidRPr="00401899">
        <w:rPr>
          <w:rFonts w:ascii="Calibri" w:eastAsia="Times New Roman" w:hAnsi="Calibri" w:cs="Calibri"/>
          <w:szCs w:val="24"/>
        </w:rPr>
        <w:t>day_of_week</w:t>
      </w:r>
      <w:proofErr w:type="spellEnd"/>
      <w:r w:rsidRPr="00401899">
        <w:rPr>
          <w:rFonts w:ascii="Calibri" w:eastAsia="Times New Roman" w:hAnsi="Calibri" w:cs="Calibri"/>
          <w:szCs w:val="24"/>
        </w:rPr>
        <w:t xml:space="preserve">: </w:t>
      </w:r>
      <w:r w:rsidRPr="00401899">
        <w:rPr>
          <w:rFonts w:ascii="Calibri" w:eastAsia="Times New Roman" w:hAnsi="Calibri" w:cs="Calibri"/>
          <w:szCs w:val="24"/>
        </w:rPr>
        <w:t xml:space="preserve">Values from 0 (Monday) to 6 (Sunday). This is crucial for capturing </w:t>
      </w:r>
      <w:r w:rsidRPr="00401899">
        <w:rPr>
          <w:rFonts w:ascii="Calibri" w:eastAsia="Times New Roman" w:hAnsi="Calibri" w:cs="Calibri"/>
          <w:b/>
          <w:bCs/>
          <w:szCs w:val="24"/>
        </w:rPr>
        <w:t>weekly cyclic behavior</w:t>
      </w:r>
      <w:r w:rsidRPr="00401899">
        <w:rPr>
          <w:rFonts w:ascii="Calibri" w:eastAsia="Times New Roman" w:hAnsi="Calibri" w:cs="Calibri"/>
          <w:szCs w:val="24"/>
        </w:rPr>
        <w:t xml:space="preserve"> — many stores have more traffic on weekends, or promotions may happen mid-week.</w:t>
      </w:r>
    </w:p>
    <w:p w14:paraId="72B33F69" w14:textId="069659E8" w:rsidR="00DE495C" w:rsidRPr="00401899" w:rsidRDefault="00401899" w:rsidP="0044036F">
      <w:pPr>
        <w:spacing w:before="240" w:after="0" w:line="240" w:lineRule="auto"/>
        <w:rPr>
          <w:rFonts w:ascii="Calibri" w:eastAsia="Times New Roman" w:hAnsi="Calibri" w:cs="Calibri"/>
          <w:szCs w:val="24"/>
        </w:rPr>
      </w:pPr>
      <w:r w:rsidRPr="0044036F">
        <w:rPr>
          <w:rFonts w:eastAsia="Times New Roman" w:cs="Times New Roman"/>
          <w:szCs w:val="24"/>
        </w:rPr>
        <w:t>These features help the model align its predictions with calendar-based events and shopper behavior. Without them, it wouldn't know that Friday sales tend to be higher than Monday’s, or that November usually brings a surge in demand.</w:t>
      </w:r>
      <w:r w:rsidR="00000000" w:rsidRPr="006815A9">
        <w:rPr>
          <w:rFonts w:ascii="Calibri" w:hAnsi="Calibri" w:cs="Calibri"/>
          <w:szCs w:val="24"/>
        </w:rPr>
        <w:br/>
      </w:r>
      <w:r w:rsidR="00000000" w:rsidRPr="006815A9">
        <w:rPr>
          <w:rFonts w:ascii="Calibri" w:hAnsi="Calibri" w:cs="Calibri"/>
          <w:b/>
          <w:bCs/>
          <w:szCs w:val="24"/>
          <w:u w:val="single"/>
        </w:rPr>
        <w:br/>
        <w:t>4.4 One-Hot Encoding</w:t>
      </w:r>
    </w:p>
    <w:p w14:paraId="4B53A1C3" w14:textId="1935B641" w:rsidR="002F1388" w:rsidRPr="006815A9" w:rsidRDefault="00DE495C">
      <w:pPr>
        <w:rPr>
          <w:rFonts w:ascii="Calibri" w:hAnsi="Calibri" w:cs="Calibri"/>
          <w:szCs w:val="24"/>
        </w:rPr>
      </w:pPr>
      <w:r w:rsidRPr="00DE495C">
        <w:rPr>
          <w:rFonts w:ascii="Calibri" w:hAnsi="Calibri" w:cs="Calibri"/>
        </w:rPr>
        <w:t>One-hot encoding expanded categorical features into multiple binary columns, enabling the model to learn store and product-specific behaviors.</w:t>
      </w:r>
      <w:r>
        <w:rPr>
          <w:rFonts w:ascii="Calibri" w:hAnsi="Calibri" w:cs="Calibri"/>
        </w:rPr>
        <w:t xml:space="preserve"> We </w:t>
      </w:r>
      <w:r>
        <w:rPr>
          <w:rFonts w:ascii="Calibri" w:hAnsi="Calibri" w:cs="Calibri"/>
          <w:szCs w:val="24"/>
        </w:rPr>
        <w:t>a</w:t>
      </w:r>
      <w:r w:rsidRPr="00DE495C">
        <w:rPr>
          <w:rFonts w:ascii="Calibri" w:hAnsi="Calibri" w:cs="Calibri"/>
          <w:szCs w:val="24"/>
        </w:rPr>
        <w:t>pplied to store name, product name, and sales rep name for categorical representation</w:t>
      </w:r>
      <w:r>
        <w:rPr>
          <w:rFonts w:ascii="Calibri" w:hAnsi="Calibri" w:cs="Calibri"/>
          <w:szCs w:val="24"/>
        </w:rPr>
        <w:t>.</w:t>
      </w:r>
      <w:r w:rsidRPr="006815A9">
        <w:rPr>
          <w:rFonts w:ascii="Calibri" w:hAnsi="Calibri" w:cs="Calibri"/>
          <w:szCs w:val="24"/>
        </w:rPr>
        <w:br/>
      </w:r>
      <w:r w:rsidRPr="006815A9">
        <w:rPr>
          <w:rFonts w:ascii="Calibri" w:hAnsi="Calibri" w:cs="Calibri"/>
          <w:szCs w:val="24"/>
        </w:rPr>
        <w:br/>
      </w:r>
      <w:r w:rsidRPr="006815A9">
        <w:rPr>
          <w:rFonts w:ascii="Calibri" w:hAnsi="Calibri" w:cs="Calibri"/>
          <w:b/>
          <w:bCs/>
          <w:szCs w:val="24"/>
          <w:u w:val="single"/>
        </w:rPr>
        <w:t>4.5 Target Variable</w:t>
      </w:r>
      <w:r w:rsidRPr="006815A9">
        <w:rPr>
          <w:rFonts w:ascii="Calibri" w:hAnsi="Calibri" w:cs="Calibri"/>
          <w:szCs w:val="24"/>
        </w:rPr>
        <w:br/>
      </w:r>
      <w:r w:rsidRPr="006815A9">
        <w:rPr>
          <w:rFonts w:ascii="Calibri" w:hAnsi="Calibri" w:cs="Calibri"/>
          <w:szCs w:val="24"/>
        </w:rPr>
        <w:lastRenderedPageBreak/>
        <w:t>We defined the target as total product sales over the next 7 days. The final dataset had columns like:</w:t>
      </w:r>
      <w:r w:rsidRPr="006815A9">
        <w:rPr>
          <w:rFonts w:ascii="Calibri" w:hAnsi="Calibri" w:cs="Calibri"/>
          <w:szCs w:val="24"/>
        </w:rPr>
        <w:br/>
        <w:t>- store, item, lag features, rolling stats, date parts, and binary columns for categories</w:t>
      </w:r>
      <w:r>
        <w:rPr>
          <w:rFonts w:ascii="Calibri" w:hAnsi="Calibri" w:cs="Calibri"/>
          <w:szCs w:val="24"/>
        </w:rPr>
        <w:t>.</w:t>
      </w:r>
      <w:r w:rsidRPr="006815A9">
        <w:rPr>
          <w:rFonts w:ascii="Calibri" w:hAnsi="Calibri" w:cs="Calibri"/>
          <w:szCs w:val="24"/>
        </w:rPr>
        <w:br/>
      </w:r>
      <w:r w:rsidRPr="006815A9">
        <w:rPr>
          <w:rFonts w:ascii="Calibri" w:hAnsi="Calibri" w:cs="Calibri"/>
          <w:szCs w:val="24"/>
        </w:rPr>
        <w:br/>
        <w:t>This setup allowed the model to capture trends, seasonality, and store-product-specific behavior effectively.</w:t>
      </w:r>
    </w:p>
    <w:p w14:paraId="6271A4BB" w14:textId="77777777" w:rsidR="002F1388" w:rsidRPr="006815A9" w:rsidRDefault="00000000">
      <w:pPr>
        <w:pStyle w:val="Heading1"/>
        <w:rPr>
          <w:rFonts w:ascii="Calibri" w:hAnsi="Calibri" w:cs="Calibri"/>
          <w:sz w:val="32"/>
          <w:szCs w:val="32"/>
          <w:u w:val="single"/>
        </w:rPr>
      </w:pPr>
      <w:r w:rsidRPr="006815A9">
        <w:rPr>
          <w:rFonts w:ascii="Calibri" w:hAnsi="Calibri" w:cs="Calibri"/>
          <w:sz w:val="32"/>
          <w:szCs w:val="32"/>
          <w:u w:val="single"/>
        </w:rPr>
        <w:t>5. Machine Learning Modeling</w:t>
      </w:r>
    </w:p>
    <w:p w14:paraId="7A6520F8" w14:textId="77777777" w:rsidR="00E51071" w:rsidRPr="00E51071" w:rsidRDefault="00E51071" w:rsidP="00E51071">
      <w:pPr>
        <w:pStyle w:val="NormalWeb"/>
        <w:rPr>
          <w:rFonts w:ascii="Calibri" w:hAnsi="Calibri" w:cs="Calibri"/>
        </w:rPr>
      </w:pPr>
      <w:r w:rsidRPr="00E51071">
        <w:rPr>
          <w:rFonts w:ascii="Calibri" w:hAnsi="Calibri" w:cs="Calibri"/>
        </w:rPr>
        <w:t xml:space="preserve">The core objective of our project was to forecast the product demand for the upcoming week. To achieve this, we formulated the problem as a </w:t>
      </w:r>
      <w:r w:rsidRPr="00E51071">
        <w:rPr>
          <w:rStyle w:val="Strong"/>
          <w:rFonts w:ascii="Calibri" w:hAnsi="Calibri" w:cs="Calibri"/>
        </w:rPr>
        <w:t>supervised regression task</w:t>
      </w:r>
      <w:r w:rsidRPr="00E51071">
        <w:rPr>
          <w:rFonts w:ascii="Calibri" w:hAnsi="Calibri" w:cs="Calibri"/>
        </w:rPr>
        <w:t xml:space="preserve">, where the model learns from historical data and predicts the expected quantity of sales for each (store, product) pair. We engineered a range of features capturing time-based trends, store-level and product-level characteristics, and sales representative information. The </w:t>
      </w:r>
      <w:r w:rsidRPr="00E51071">
        <w:rPr>
          <w:rStyle w:val="Strong"/>
          <w:rFonts w:ascii="Calibri" w:hAnsi="Calibri" w:cs="Calibri"/>
        </w:rPr>
        <w:t>target variable</w:t>
      </w:r>
      <w:r w:rsidRPr="00E51071">
        <w:rPr>
          <w:rFonts w:ascii="Calibri" w:hAnsi="Calibri" w:cs="Calibri"/>
        </w:rPr>
        <w:t xml:space="preserve"> was defined as the </w:t>
      </w:r>
      <w:r w:rsidRPr="00E51071">
        <w:rPr>
          <w:rStyle w:val="Strong"/>
          <w:rFonts w:ascii="Calibri" w:hAnsi="Calibri" w:cs="Calibri"/>
        </w:rPr>
        <w:t>total sales over the next 7 days</w:t>
      </w:r>
      <w:r w:rsidRPr="00E51071">
        <w:rPr>
          <w:rFonts w:ascii="Calibri" w:hAnsi="Calibri" w:cs="Calibri"/>
        </w:rPr>
        <w:t xml:space="preserve"> for each product in each store.</w:t>
      </w:r>
    </w:p>
    <w:p w14:paraId="14AEBCE3" w14:textId="77777777" w:rsidR="00E51071" w:rsidRPr="00E51071" w:rsidRDefault="00E51071" w:rsidP="00E51071">
      <w:pPr>
        <w:pStyle w:val="Heading4"/>
        <w:rPr>
          <w:rFonts w:ascii="Calibri" w:hAnsi="Calibri" w:cs="Calibri"/>
          <w:i w:val="0"/>
          <w:iCs w:val="0"/>
          <w:color w:val="000000" w:themeColor="text1"/>
          <w:u w:val="single"/>
        </w:rPr>
      </w:pPr>
      <w:r w:rsidRPr="00E51071">
        <w:rPr>
          <w:rFonts w:ascii="Calibri" w:hAnsi="Calibri" w:cs="Calibri"/>
          <w:i w:val="0"/>
          <w:iCs w:val="0"/>
          <w:color w:val="000000" w:themeColor="text1"/>
          <w:u w:val="single"/>
        </w:rPr>
        <w:t>5.1 Models Evaluated</w:t>
      </w:r>
    </w:p>
    <w:p w14:paraId="0E910E6F" w14:textId="77777777" w:rsidR="00E51071" w:rsidRPr="00E51071" w:rsidRDefault="00E51071" w:rsidP="00E51071">
      <w:pPr>
        <w:pStyle w:val="NormalWeb"/>
        <w:rPr>
          <w:rFonts w:ascii="Calibri" w:hAnsi="Calibri" w:cs="Calibri"/>
        </w:rPr>
      </w:pPr>
      <w:r w:rsidRPr="00E51071">
        <w:rPr>
          <w:rFonts w:ascii="Calibri" w:hAnsi="Calibri" w:cs="Calibri"/>
        </w:rPr>
        <w:t>We trained and evaluated multiple models to identify the most suitable one for our use case:</w:t>
      </w:r>
    </w:p>
    <w:p w14:paraId="6DE3741D" w14:textId="77777777" w:rsidR="00E51071" w:rsidRPr="00E51071" w:rsidRDefault="00E51071" w:rsidP="00E51071">
      <w:pPr>
        <w:pStyle w:val="NormalWeb"/>
        <w:numPr>
          <w:ilvl w:val="0"/>
          <w:numId w:val="20"/>
        </w:numPr>
        <w:ind w:left="360"/>
        <w:rPr>
          <w:rFonts w:ascii="Calibri" w:hAnsi="Calibri" w:cs="Calibri"/>
        </w:rPr>
      </w:pPr>
      <w:r w:rsidRPr="00E51071">
        <w:rPr>
          <w:rStyle w:val="Strong"/>
          <w:rFonts w:ascii="Calibri" w:hAnsi="Calibri" w:cs="Calibri"/>
        </w:rPr>
        <w:t>Linear Regression</w:t>
      </w:r>
      <w:r w:rsidRPr="00E51071">
        <w:rPr>
          <w:rFonts w:ascii="Calibri" w:hAnsi="Calibri" w:cs="Calibri"/>
        </w:rPr>
        <w:t>: This served as our baseline model. It is simple, interpretable, and assumes a linear relationship between input features and the target variable. While it provides a benchmark for comparison, it typically fails to capture complex patterns in real-world sales data.</w:t>
      </w:r>
    </w:p>
    <w:p w14:paraId="49EA7ACA" w14:textId="5BB3E2DC" w:rsidR="00E51071" w:rsidRPr="00E51071" w:rsidRDefault="00E51071" w:rsidP="00E51071">
      <w:pPr>
        <w:pStyle w:val="NormalWeb"/>
        <w:numPr>
          <w:ilvl w:val="0"/>
          <w:numId w:val="20"/>
        </w:numPr>
        <w:ind w:left="360"/>
        <w:rPr>
          <w:rFonts w:ascii="Calibri" w:hAnsi="Calibri" w:cs="Calibri"/>
        </w:rPr>
      </w:pPr>
      <w:r w:rsidRPr="00E51071">
        <w:rPr>
          <w:rStyle w:val="Strong"/>
          <w:rFonts w:ascii="Calibri" w:hAnsi="Calibri" w:cs="Calibri"/>
        </w:rPr>
        <w:t>Random Forest Regressor</w:t>
      </w:r>
      <w:r w:rsidRPr="00E51071">
        <w:rPr>
          <w:rFonts w:ascii="Calibri" w:hAnsi="Calibri" w:cs="Calibri"/>
        </w:rPr>
        <w:t xml:space="preserve">: An ensemble method that builds multiple decision trees and aggregates their predictions. This model </w:t>
      </w:r>
      <w:r w:rsidRPr="00E51071">
        <w:rPr>
          <w:rFonts w:ascii="Calibri" w:hAnsi="Calibri" w:cs="Calibri"/>
        </w:rPr>
        <w:t>can capture</w:t>
      </w:r>
      <w:r w:rsidRPr="00E51071">
        <w:rPr>
          <w:rFonts w:ascii="Calibri" w:hAnsi="Calibri" w:cs="Calibri"/>
        </w:rPr>
        <w:t xml:space="preserve"> non-linear relationships and feature interactions, and it usually improves performance over linear models by reducing variance.</w:t>
      </w:r>
    </w:p>
    <w:p w14:paraId="437573C5" w14:textId="77777777" w:rsidR="00E51071" w:rsidRPr="00E51071" w:rsidRDefault="00E51071" w:rsidP="00E51071">
      <w:pPr>
        <w:pStyle w:val="NormalWeb"/>
        <w:numPr>
          <w:ilvl w:val="0"/>
          <w:numId w:val="20"/>
        </w:numPr>
        <w:ind w:left="360"/>
        <w:rPr>
          <w:rFonts w:ascii="Calibri" w:hAnsi="Calibri" w:cs="Calibri"/>
        </w:rPr>
      </w:pPr>
      <w:proofErr w:type="spellStart"/>
      <w:r w:rsidRPr="00E51071">
        <w:rPr>
          <w:rStyle w:val="Strong"/>
          <w:rFonts w:ascii="Calibri" w:hAnsi="Calibri" w:cs="Calibri"/>
        </w:rPr>
        <w:t>XGBoost</w:t>
      </w:r>
      <w:proofErr w:type="spellEnd"/>
      <w:r w:rsidRPr="00E51071">
        <w:rPr>
          <w:rStyle w:val="Strong"/>
          <w:rFonts w:ascii="Calibri" w:hAnsi="Calibri" w:cs="Calibri"/>
        </w:rPr>
        <w:t xml:space="preserve"> Regressor</w:t>
      </w:r>
      <w:r w:rsidRPr="00E51071">
        <w:rPr>
          <w:rFonts w:ascii="Calibri" w:hAnsi="Calibri" w:cs="Calibri"/>
        </w:rPr>
        <w:t xml:space="preserve">: This gradient boosting algorithm produced the best results in our project. </w:t>
      </w:r>
      <w:proofErr w:type="spellStart"/>
      <w:r w:rsidRPr="00E51071">
        <w:rPr>
          <w:rFonts w:ascii="Calibri" w:hAnsi="Calibri" w:cs="Calibri"/>
        </w:rPr>
        <w:t>XGBoost</w:t>
      </w:r>
      <w:proofErr w:type="spellEnd"/>
      <w:r w:rsidRPr="00E51071">
        <w:rPr>
          <w:rFonts w:ascii="Calibri" w:hAnsi="Calibri" w:cs="Calibri"/>
        </w:rPr>
        <w:t xml:space="preserve"> is known for its ability to handle missing values, capture intricate non-linearities, and prevent overfitting through built-in regularization. Despite minimal hyperparameter tuning, it delivered superior performance across all evaluation metrics.</w:t>
      </w:r>
    </w:p>
    <w:p w14:paraId="0BE724FC" w14:textId="77777777" w:rsidR="00E51071" w:rsidRPr="00E51071" w:rsidRDefault="00E51071" w:rsidP="00E51071">
      <w:pPr>
        <w:pStyle w:val="NormalWeb"/>
        <w:rPr>
          <w:rFonts w:ascii="Calibri" w:hAnsi="Calibri" w:cs="Calibri"/>
        </w:rPr>
      </w:pPr>
      <w:r w:rsidRPr="00E51071">
        <w:rPr>
          <w:rFonts w:ascii="Calibri" w:hAnsi="Calibri" w:cs="Calibri"/>
        </w:rPr>
        <w:t xml:space="preserve">The final </w:t>
      </w:r>
      <w:proofErr w:type="spellStart"/>
      <w:r w:rsidRPr="00E51071">
        <w:rPr>
          <w:rFonts w:ascii="Calibri" w:hAnsi="Calibri" w:cs="Calibri"/>
        </w:rPr>
        <w:t>XGBoost</w:t>
      </w:r>
      <w:proofErr w:type="spellEnd"/>
      <w:r w:rsidRPr="00E51071">
        <w:rPr>
          <w:rFonts w:ascii="Calibri" w:hAnsi="Calibri" w:cs="Calibri"/>
        </w:rPr>
        <w:t xml:space="preserve"> model was trained on the full dataset and saved in a serialized format (</w:t>
      </w:r>
      <w:proofErr w:type="spellStart"/>
      <w:r w:rsidRPr="00E51071">
        <w:rPr>
          <w:rStyle w:val="HTMLCode"/>
          <w:rFonts w:ascii="Calibri" w:eastAsiaTheme="majorEastAsia" w:hAnsi="Calibri" w:cs="Calibri"/>
        </w:rPr>
        <w:t>xgboost_model.pkl</w:t>
      </w:r>
      <w:proofErr w:type="spellEnd"/>
      <w:r w:rsidRPr="00E51071">
        <w:rPr>
          <w:rFonts w:ascii="Calibri" w:hAnsi="Calibri" w:cs="Calibri"/>
        </w:rPr>
        <w:t>) for use in both deployed applications.</w:t>
      </w:r>
    </w:p>
    <w:p w14:paraId="3D8297E9" w14:textId="77777777" w:rsidR="00E51071" w:rsidRPr="00E51071" w:rsidRDefault="00E51071" w:rsidP="00E51071">
      <w:pPr>
        <w:pStyle w:val="Heading4"/>
        <w:rPr>
          <w:rFonts w:ascii="Calibri" w:hAnsi="Calibri" w:cs="Calibri"/>
          <w:i w:val="0"/>
          <w:iCs w:val="0"/>
          <w:color w:val="000000" w:themeColor="text1"/>
          <w:u w:val="single"/>
        </w:rPr>
      </w:pPr>
      <w:r w:rsidRPr="00E51071">
        <w:rPr>
          <w:rFonts w:ascii="Calibri" w:hAnsi="Calibri" w:cs="Calibri"/>
          <w:i w:val="0"/>
          <w:iCs w:val="0"/>
          <w:color w:val="000000" w:themeColor="text1"/>
          <w:u w:val="single"/>
        </w:rPr>
        <w:t>5.2 Evaluation Metrics</w:t>
      </w:r>
    </w:p>
    <w:p w14:paraId="560AA09B" w14:textId="77777777" w:rsidR="00E51071" w:rsidRPr="00E51071" w:rsidRDefault="00E51071" w:rsidP="00E51071">
      <w:pPr>
        <w:pStyle w:val="NormalWeb"/>
        <w:rPr>
          <w:rFonts w:ascii="Calibri" w:hAnsi="Calibri" w:cs="Calibri"/>
        </w:rPr>
      </w:pPr>
      <w:r w:rsidRPr="00E51071">
        <w:rPr>
          <w:rFonts w:ascii="Calibri" w:hAnsi="Calibri" w:cs="Calibri"/>
        </w:rPr>
        <w:t>To compare the models quantitatively, we used three standard metrics for regression:</w:t>
      </w:r>
    </w:p>
    <w:p w14:paraId="70C047C7" w14:textId="77777777" w:rsidR="00E51071" w:rsidRPr="00E51071" w:rsidRDefault="00E51071" w:rsidP="00E51071">
      <w:pPr>
        <w:pStyle w:val="NormalWeb"/>
        <w:numPr>
          <w:ilvl w:val="0"/>
          <w:numId w:val="21"/>
        </w:numPr>
        <w:ind w:left="360"/>
        <w:rPr>
          <w:rFonts w:ascii="Calibri" w:hAnsi="Calibri" w:cs="Calibri"/>
        </w:rPr>
      </w:pPr>
      <w:r w:rsidRPr="00E51071">
        <w:rPr>
          <w:rStyle w:val="Strong"/>
          <w:rFonts w:ascii="Calibri" w:hAnsi="Calibri" w:cs="Calibri"/>
        </w:rPr>
        <w:t>Mean Absolute Error (MAE)</w:t>
      </w:r>
      <w:r w:rsidRPr="00E51071">
        <w:rPr>
          <w:rFonts w:ascii="Calibri" w:hAnsi="Calibri" w:cs="Calibri"/>
        </w:rPr>
        <w:t>: This metric represents the average absolute difference between actual and predicted sales values. It is easy to interpret — a lower MAE means the model is more accurate on average.</w:t>
      </w:r>
    </w:p>
    <w:p w14:paraId="1B8E8598" w14:textId="77777777" w:rsidR="00E51071" w:rsidRPr="00E51071" w:rsidRDefault="00E51071" w:rsidP="00E51071">
      <w:pPr>
        <w:pStyle w:val="NormalWeb"/>
        <w:numPr>
          <w:ilvl w:val="0"/>
          <w:numId w:val="21"/>
        </w:numPr>
        <w:ind w:left="360"/>
        <w:rPr>
          <w:rFonts w:ascii="Calibri" w:hAnsi="Calibri" w:cs="Calibri"/>
        </w:rPr>
      </w:pPr>
      <w:r w:rsidRPr="00E51071">
        <w:rPr>
          <w:rStyle w:val="Strong"/>
          <w:rFonts w:ascii="Calibri" w:hAnsi="Calibri" w:cs="Calibri"/>
        </w:rPr>
        <w:t>Root Mean Squared Error (RMSE)</w:t>
      </w:r>
      <w:r w:rsidRPr="00E51071">
        <w:rPr>
          <w:rFonts w:ascii="Calibri" w:hAnsi="Calibri" w:cs="Calibri"/>
        </w:rPr>
        <w:t>: RMSE penalizes larger errors more than MAE by squaring the differences before averaging. It’s a good indicator of how sensitive the model is to outliers.</w:t>
      </w:r>
    </w:p>
    <w:p w14:paraId="45A7EC10" w14:textId="77777777" w:rsidR="00E51071" w:rsidRPr="00E51071" w:rsidRDefault="00E51071" w:rsidP="00E51071">
      <w:pPr>
        <w:pStyle w:val="NormalWeb"/>
        <w:numPr>
          <w:ilvl w:val="0"/>
          <w:numId w:val="21"/>
        </w:numPr>
        <w:ind w:left="360"/>
        <w:rPr>
          <w:rFonts w:ascii="Calibri" w:hAnsi="Calibri" w:cs="Calibri"/>
        </w:rPr>
      </w:pPr>
      <w:r w:rsidRPr="00E51071">
        <w:rPr>
          <w:rStyle w:val="Strong"/>
          <w:rFonts w:ascii="Calibri" w:hAnsi="Calibri" w:cs="Calibri"/>
        </w:rPr>
        <w:t>Mean Absolute Percentage Error (MAPE)</w:t>
      </w:r>
      <w:r w:rsidRPr="00E51071">
        <w:rPr>
          <w:rFonts w:ascii="Calibri" w:hAnsi="Calibri" w:cs="Calibri"/>
        </w:rPr>
        <w:t>: MAPE expresses the prediction error as a percentage of the actual value, making it easier to interpret across different scales. It is particularly useful for comparing models when the magnitude of values varies significantly.</w:t>
      </w:r>
    </w:p>
    <w:p w14:paraId="7B5AFF7B" w14:textId="2B43EE3F" w:rsidR="006815A9" w:rsidRPr="00E51071" w:rsidRDefault="00E51071" w:rsidP="00E51071">
      <w:pPr>
        <w:pStyle w:val="NormalWeb"/>
      </w:pPr>
      <w:r w:rsidRPr="00E51071">
        <w:rPr>
          <w:rFonts w:ascii="Calibri" w:hAnsi="Calibri" w:cs="Calibri"/>
        </w:rPr>
        <w:lastRenderedPageBreak/>
        <w:t xml:space="preserve">These metrics together provided a holistic understanding of model performance, helping us select </w:t>
      </w:r>
      <w:proofErr w:type="spellStart"/>
      <w:r w:rsidRPr="00E51071">
        <w:rPr>
          <w:rFonts w:ascii="Calibri" w:hAnsi="Calibri" w:cs="Calibri"/>
        </w:rPr>
        <w:t>XGBoost</w:t>
      </w:r>
      <w:proofErr w:type="spellEnd"/>
      <w:r w:rsidRPr="00E51071">
        <w:rPr>
          <w:rFonts w:ascii="Calibri" w:hAnsi="Calibri" w:cs="Calibri"/>
        </w:rPr>
        <w:t xml:space="preserve"> as the most reliable and accurate option for deployment.</w:t>
      </w:r>
      <w:r w:rsidR="00215993" w:rsidRPr="006815A9">
        <w:rPr>
          <w:rFonts w:ascii="Calibri" w:hAnsi="Calibri" w:cs="Calibri"/>
        </w:rPr>
        <w:br/>
      </w:r>
      <w:r w:rsidR="00215993" w:rsidRPr="006815A9">
        <w:rPr>
          <w:rFonts w:ascii="Calibri" w:hAnsi="Calibri" w:cs="Calibri"/>
        </w:rPr>
        <w:br/>
      </w:r>
      <w:r w:rsidR="00215993" w:rsidRPr="006815A9">
        <w:rPr>
          <w:rFonts w:ascii="Calibri" w:hAnsi="Calibri" w:cs="Calibri"/>
          <w:b/>
          <w:bCs/>
          <w:u w:val="single"/>
        </w:rPr>
        <w:t>5.3 Results</w:t>
      </w:r>
    </w:p>
    <w:tbl>
      <w:tblPr>
        <w:tblStyle w:val="TableGrid"/>
        <w:tblW w:w="0" w:type="auto"/>
        <w:tblLook w:val="04A0" w:firstRow="1" w:lastRow="0" w:firstColumn="1" w:lastColumn="0" w:noHBand="0" w:noVBand="1"/>
      </w:tblPr>
      <w:tblGrid>
        <w:gridCol w:w="2708"/>
        <w:gridCol w:w="2693"/>
        <w:gridCol w:w="2694"/>
        <w:gridCol w:w="2695"/>
      </w:tblGrid>
      <w:tr w:rsidR="006815A9" w14:paraId="46C764C0" w14:textId="77777777" w:rsidTr="006815A9">
        <w:tc>
          <w:tcPr>
            <w:tcW w:w="2754" w:type="dxa"/>
          </w:tcPr>
          <w:p w14:paraId="07ECD905" w14:textId="3758C02D" w:rsidR="006815A9" w:rsidRDefault="006815A9">
            <w:pPr>
              <w:rPr>
                <w:rFonts w:ascii="Calibri" w:hAnsi="Calibri" w:cs="Calibri"/>
                <w:szCs w:val="24"/>
              </w:rPr>
            </w:pPr>
            <w:r>
              <w:rPr>
                <w:rFonts w:ascii="Calibri" w:hAnsi="Calibri" w:cs="Calibri"/>
                <w:szCs w:val="24"/>
              </w:rPr>
              <w:t>Model</w:t>
            </w:r>
          </w:p>
        </w:tc>
        <w:tc>
          <w:tcPr>
            <w:tcW w:w="2754" w:type="dxa"/>
          </w:tcPr>
          <w:p w14:paraId="244E4539" w14:textId="79750515" w:rsidR="006815A9" w:rsidRDefault="006815A9">
            <w:pPr>
              <w:rPr>
                <w:rFonts w:ascii="Calibri" w:hAnsi="Calibri" w:cs="Calibri"/>
                <w:szCs w:val="24"/>
              </w:rPr>
            </w:pPr>
            <w:r>
              <w:rPr>
                <w:rFonts w:ascii="Calibri" w:hAnsi="Calibri" w:cs="Calibri"/>
                <w:szCs w:val="24"/>
              </w:rPr>
              <w:t>MAE</w:t>
            </w:r>
          </w:p>
        </w:tc>
        <w:tc>
          <w:tcPr>
            <w:tcW w:w="2754" w:type="dxa"/>
          </w:tcPr>
          <w:p w14:paraId="69C25C38" w14:textId="7029051D" w:rsidR="006815A9" w:rsidRDefault="006815A9">
            <w:pPr>
              <w:rPr>
                <w:rFonts w:ascii="Calibri" w:hAnsi="Calibri" w:cs="Calibri"/>
                <w:szCs w:val="24"/>
              </w:rPr>
            </w:pPr>
            <w:r>
              <w:rPr>
                <w:rFonts w:ascii="Calibri" w:hAnsi="Calibri" w:cs="Calibri"/>
                <w:szCs w:val="24"/>
              </w:rPr>
              <w:t>RMSE</w:t>
            </w:r>
          </w:p>
        </w:tc>
        <w:tc>
          <w:tcPr>
            <w:tcW w:w="2754" w:type="dxa"/>
          </w:tcPr>
          <w:p w14:paraId="6058B93E" w14:textId="2DFA0139" w:rsidR="006815A9" w:rsidRDefault="006815A9">
            <w:pPr>
              <w:rPr>
                <w:rFonts w:ascii="Calibri" w:hAnsi="Calibri" w:cs="Calibri"/>
                <w:szCs w:val="24"/>
              </w:rPr>
            </w:pPr>
            <w:r>
              <w:rPr>
                <w:rFonts w:ascii="Calibri" w:hAnsi="Calibri" w:cs="Calibri"/>
                <w:szCs w:val="24"/>
              </w:rPr>
              <w:t>MAPE</w:t>
            </w:r>
          </w:p>
        </w:tc>
      </w:tr>
      <w:tr w:rsidR="006815A9" w14:paraId="2077B5F5" w14:textId="77777777" w:rsidTr="006815A9">
        <w:tc>
          <w:tcPr>
            <w:tcW w:w="2754" w:type="dxa"/>
          </w:tcPr>
          <w:p w14:paraId="6A7102CC" w14:textId="4B3B52C9" w:rsidR="006815A9" w:rsidRDefault="006815A9">
            <w:pPr>
              <w:rPr>
                <w:rFonts w:ascii="Calibri" w:hAnsi="Calibri" w:cs="Calibri"/>
                <w:szCs w:val="24"/>
              </w:rPr>
            </w:pPr>
            <w:r>
              <w:rPr>
                <w:rFonts w:ascii="Calibri" w:hAnsi="Calibri" w:cs="Calibri"/>
                <w:szCs w:val="24"/>
              </w:rPr>
              <w:t>Linear Regression</w:t>
            </w:r>
          </w:p>
        </w:tc>
        <w:tc>
          <w:tcPr>
            <w:tcW w:w="2754" w:type="dxa"/>
          </w:tcPr>
          <w:p w14:paraId="0C853F47" w14:textId="0D090EF7" w:rsidR="006815A9" w:rsidRDefault="006815A9">
            <w:pPr>
              <w:rPr>
                <w:rFonts w:ascii="Calibri" w:hAnsi="Calibri" w:cs="Calibri"/>
                <w:szCs w:val="24"/>
              </w:rPr>
            </w:pPr>
            <w:r>
              <w:rPr>
                <w:rFonts w:ascii="Calibri" w:hAnsi="Calibri" w:cs="Calibri"/>
                <w:szCs w:val="24"/>
              </w:rPr>
              <w:t>11.26</w:t>
            </w:r>
          </w:p>
        </w:tc>
        <w:tc>
          <w:tcPr>
            <w:tcW w:w="2754" w:type="dxa"/>
          </w:tcPr>
          <w:p w14:paraId="6ED9413C" w14:textId="45254F70" w:rsidR="006815A9" w:rsidRDefault="006815A9">
            <w:pPr>
              <w:rPr>
                <w:rFonts w:ascii="Calibri" w:hAnsi="Calibri" w:cs="Calibri"/>
                <w:szCs w:val="24"/>
              </w:rPr>
            </w:pPr>
            <w:r>
              <w:rPr>
                <w:rFonts w:ascii="Calibri" w:hAnsi="Calibri" w:cs="Calibri"/>
                <w:szCs w:val="24"/>
              </w:rPr>
              <w:t>14.64</w:t>
            </w:r>
          </w:p>
        </w:tc>
        <w:tc>
          <w:tcPr>
            <w:tcW w:w="2754" w:type="dxa"/>
          </w:tcPr>
          <w:p w14:paraId="1FA88EB7" w14:textId="4FB122AF" w:rsidR="006815A9" w:rsidRDefault="006815A9">
            <w:pPr>
              <w:rPr>
                <w:rFonts w:ascii="Calibri" w:hAnsi="Calibri" w:cs="Calibri"/>
                <w:szCs w:val="24"/>
              </w:rPr>
            </w:pPr>
            <w:r>
              <w:rPr>
                <w:rFonts w:ascii="Calibri" w:hAnsi="Calibri" w:cs="Calibri"/>
                <w:szCs w:val="24"/>
              </w:rPr>
              <w:t>3.19%</w:t>
            </w:r>
          </w:p>
        </w:tc>
      </w:tr>
      <w:tr w:rsidR="006815A9" w14:paraId="375554E6" w14:textId="77777777" w:rsidTr="006815A9">
        <w:tc>
          <w:tcPr>
            <w:tcW w:w="2754" w:type="dxa"/>
          </w:tcPr>
          <w:p w14:paraId="2B8C49AD" w14:textId="05599570" w:rsidR="006815A9" w:rsidRDefault="006815A9">
            <w:pPr>
              <w:rPr>
                <w:rFonts w:ascii="Calibri" w:hAnsi="Calibri" w:cs="Calibri"/>
                <w:szCs w:val="24"/>
              </w:rPr>
            </w:pPr>
            <w:r>
              <w:rPr>
                <w:rFonts w:ascii="Calibri" w:hAnsi="Calibri" w:cs="Calibri"/>
                <w:szCs w:val="24"/>
              </w:rPr>
              <w:t>Random Forest</w:t>
            </w:r>
          </w:p>
        </w:tc>
        <w:tc>
          <w:tcPr>
            <w:tcW w:w="2754" w:type="dxa"/>
          </w:tcPr>
          <w:p w14:paraId="3FF34B3D" w14:textId="43C05A15" w:rsidR="006815A9" w:rsidRDefault="006815A9">
            <w:pPr>
              <w:rPr>
                <w:rFonts w:ascii="Calibri" w:hAnsi="Calibri" w:cs="Calibri"/>
                <w:szCs w:val="24"/>
              </w:rPr>
            </w:pPr>
            <w:r>
              <w:rPr>
                <w:rFonts w:ascii="Calibri" w:hAnsi="Calibri" w:cs="Calibri"/>
                <w:szCs w:val="24"/>
              </w:rPr>
              <w:t>11.22</w:t>
            </w:r>
          </w:p>
        </w:tc>
        <w:tc>
          <w:tcPr>
            <w:tcW w:w="2754" w:type="dxa"/>
          </w:tcPr>
          <w:p w14:paraId="739A3162" w14:textId="2E6F11F1" w:rsidR="006815A9" w:rsidRDefault="006815A9">
            <w:pPr>
              <w:rPr>
                <w:rFonts w:ascii="Calibri" w:hAnsi="Calibri" w:cs="Calibri"/>
                <w:szCs w:val="24"/>
              </w:rPr>
            </w:pPr>
            <w:r>
              <w:rPr>
                <w:rFonts w:ascii="Calibri" w:hAnsi="Calibri" w:cs="Calibri"/>
                <w:szCs w:val="24"/>
              </w:rPr>
              <w:t>14.54</w:t>
            </w:r>
          </w:p>
        </w:tc>
        <w:tc>
          <w:tcPr>
            <w:tcW w:w="2754" w:type="dxa"/>
          </w:tcPr>
          <w:p w14:paraId="7D656EB7" w14:textId="2DC7245E" w:rsidR="006815A9" w:rsidRDefault="006815A9">
            <w:pPr>
              <w:rPr>
                <w:rFonts w:ascii="Calibri" w:hAnsi="Calibri" w:cs="Calibri"/>
                <w:szCs w:val="24"/>
              </w:rPr>
            </w:pPr>
            <w:r>
              <w:rPr>
                <w:rFonts w:ascii="Calibri" w:hAnsi="Calibri" w:cs="Calibri"/>
                <w:szCs w:val="24"/>
              </w:rPr>
              <w:t>3.18%</w:t>
            </w:r>
          </w:p>
        </w:tc>
      </w:tr>
      <w:tr w:rsidR="006815A9" w14:paraId="62B625B7" w14:textId="77777777" w:rsidTr="006815A9">
        <w:tc>
          <w:tcPr>
            <w:tcW w:w="2754" w:type="dxa"/>
          </w:tcPr>
          <w:p w14:paraId="5D8AD4C1" w14:textId="14683836" w:rsidR="006815A9" w:rsidRDefault="006815A9">
            <w:pPr>
              <w:rPr>
                <w:rFonts w:ascii="Calibri" w:hAnsi="Calibri" w:cs="Calibri"/>
                <w:szCs w:val="24"/>
              </w:rPr>
            </w:pPr>
            <w:proofErr w:type="spellStart"/>
            <w:r>
              <w:rPr>
                <w:rFonts w:ascii="Calibri" w:hAnsi="Calibri" w:cs="Calibri"/>
                <w:szCs w:val="24"/>
              </w:rPr>
              <w:t>XGBoost</w:t>
            </w:r>
            <w:proofErr w:type="spellEnd"/>
          </w:p>
        </w:tc>
        <w:tc>
          <w:tcPr>
            <w:tcW w:w="2754" w:type="dxa"/>
          </w:tcPr>
          <w:p w14:paraId="3210D8DD" w14:textId="3289351D" w:rsidR="006815A9" w:rsidRDefault="006815A9">
            <w:pPr>
              <w:rPr>
                <w:rFonts w:ascii="Calibri" w:hAnsi="Calibri" w:cs="Calibri"/>
                <w:szCs w:val="24"/>
              </w:rPr>
            </w:pPr>
            <w:r>
              <w:rPr>
                <w:rFonts w:ascii="Calibri" w:hAnsi="Calibri" w:cs="Calibri"/>
                <w:szCs w:val="24"/>
              </w:rPr>
              <w:t>10.73</w:t>
            </w:r>
          </w:p>
        </w:tc>
        <w:tc>
          <w:tcPr>
            <w:tcW w:w="2754" w:type="dxa"/>
          </w:tcPr>
          <w:p w14:paraId="4B5C6D94" w14:textId="627DDEA0" w:rsidR="006815A9" w:rsidRDefault="006815A9">
            <w:pPr>
              <w:rPr>
                <w:rFonts w:ascii="Calibri" w:hAnsi="Calibri" w:cs="Calibri"/>
                <w:szCs w:val="24"/>
              </w:rPr>
            </w:pPr>
            <w:r>
              <w:rPr>
                <w:rFonts w:ascii="Calibri" w:hAnsi="Calibri" w:cs="Calibri"/>
                <w:szCs w:val="24"/>
              </w:rPr>
              <w:t>13.92</w:t>
            </w:r>
          </w:p>
        </w:tc>
        <w:tc>
          <w:tcPr>
            <w:tcW w:w="2754" w:type="dxa"/>
          </w:tcPr>
          <w:p w14:paraId="33E491B2" w14:textId="166D1781" w:rsidR="006815A9" w:rsidRDefault="006815A9">
            <w:pPr>
              <w:rPr>
                <w:rFonts w:ascii="Calibri" w:hAnsi="Calibri" w:cs="Calibri"/>
                <w:szCs w:val="24"/>
              </w:rPr>
            </w:pPr>
            <w:r>
              <w:rPr>
                <w:rFonts w:ascii="Calibri" w:hAnsi="Calibri" w:cs="Calibri"/>
                <w:szCs w:val="24"/>
              </w:rPr>
              <w:t>3.04%</w:t>
            </w:r>
          </w:p>
        </w:tc>
      </w:tr>
    </w:tbl>
    <w:p w14:paraId="3CC9938B" w14:textId="6DF3FCA7" w:rsidR="002F1388" w:rsidRPr="006815A9" w:rsidRDefault="00000000">
      <w:pPr>
        <w:rPr>
          <w:rFonts w:ascii="Calibri" w:hAnsi="Calibri" w:cs="Calibri"/>
          <w:szCs w:val="24"/>
        </w:rPr>
      </w:pPr>
      <w:r w:rsidRPr="006815A9">
        <w:rPr>
          <w:rFonts w:ascii="Calibri" w:hAnsi="Calibri" w:cs="Calibri"/>
          <w:szCs w:val="24"/>
        </w:rPr>
        <w:t xml:space="preserve">We selected </w:t>
      </w:r>
      <w:proofErr w:type="spellStart"/>
      <w:r w:rsidRPr="006815A9">
        <w:rPr>
          <w:rFonts w:ascii="Calibri" w:hAnsi="Calibri" w:cs="Calibri"/>
          <w:szCs w:val="24"/>
        </w:rPr>
        <w:t>XGBoost</w:t>
      </w:r>
      <w:proofErr w:type="spellEnd"/>
      <w:r w:rsidRPr="006815A9">
        <w:rPr>
          <w:rFonts w:ascii="Calibri" w:hAnsi="Calibri" w:cs="Calibri"/>
          <w:szCs w:val="24"/>
        </w:rPr>
        <w:t xml:space="preserve"> for deployment due to its superior accuracy, efficiency, and built-in regularization.</w:t>
      </w:r>
    </w:p>
    <w:p w14:paraId="1C2E0DC5" w14:textId="77777777" w:rsidR="002F1388" w:rsidRPr="006815A9" w:rsidRDefault="00000000">
      <w:pPr>
        <w:pStyle w:val="Heading1"/>
        <w:rPr>
          <w:rFonts w:ascii="Calibri" w:hAnsi="Calibri" w:cs="Calibri"/>
          <w:sz w:val="32"/>
          <w:szCs w:val="32"/>
          <w:u w:val="single"/>
        </w:rPr>
      </w:pPr>
      <w:r w:rsidRPr="006815A9">
        <w:rPr>
          <w:rFonts w:ascii="Calibri" w:hAnsi="Calibri" w:cs="Calibri"/>
          <w:sz w:val="32"/>
          <w:szCs w:val="32"/>
          <w:u w:val="single"/>
        </w:rPr>
        <w:t>6. Application Integration</w:t>
      </w:r>
    </w:p>
    <w:p w14:paraId="2DD302FA" w14:textId="31F219DA" w:rsidR="002F1388" w:rsidRDefault="00000000">
      <w:pPr>
        <w:rPr>
          <w:rFonts w:ascii="Calibri" w:hAnsi="Calibri" w:cs="Calibri"/>
          <w:szCs w:val="24"/>
        </w:rPr>
      </w:pPr>
      <w:r w:rsidRPr="006815A9">
        <w:rPr>
          <w:rFonts w:ascii="Calibri" w:hAnsi="Calibri" w:cs="Calibri"/>
          <w:szCs w:val="24"/>
        </w:rPr>
        <w:t>We developed two Streamlit web applications to serve different users:</w:t>
      </w:r>
      <w:r w:rsidRPr="006815A9">
        <w:rPr>
          <w:rFonts w:ascii="Calibri" w:hAnsi="Calibri" w:cs="Calibri"/>
          <w:szCs w:val="24"/>
        </w:rPr>
        <w:br/>
      </w:r>
      <w:r w:rsidRPr="006815A9">
        <w:rPr>
          <w:rFonts w:ascii="Calibri" w:hAnsi="Calibri" w:cs="Calibri"/>
          <w:szCs w:val="24"/>
        </w:rPr>
        <w:br/>
      </w:r>
      <w:r w:rsidRPr="006815A9">
        <w:rPr>
          <w:rFonts w:ascii="Calibri" w:hAnsi="Calibri" w:cs="Calibri"/>
          <w:b/>
          <w:bCs/>
          <w:szCs w:val="24"/>
          <w:u w:val="single"/>
        </w:rPr>
        <w:t>6.1 Sales Rep Forecast App</w:t>
      </w:r>
      <w:r w:rsidRPr="006815A9">
        <w:rPr>
          <w:rFonts w:ascii="Calibri" w:hAnsi="Calibri" w:cs="Calibri"/>
          <w:szCs w:val="24"/>
        </w:rPr>
        <w:br/>
        <w:t>- Lets sales reps log in and see forecasted product demand for their assigned stores</w:t>
      </w:r>
      <w:r w:rsidR="00DE495C">
        <w:rPr>
          <w:rFonts w:ascii="Calibri" w:hAnsi="Calibri" w:cs="Calibri"/>
          <w:szCs w:val="24"/>
        </w:rPr>
        <w:t>.</w:t>
      </w:r>
      <w:r w:rsidRPr="006815A9">
        <w:rPr>
          <w:rFonts w:ascii="Calibri" w:hAnsi="Calibri" w:cs="Calibri"/>
          <w:szCs w:val="24"/>
        </w:rPr>
        <w:br/>
        <w:t xml:space="preserve">- Shows </w:t>
      </w:r>
      <w:r w:rsidR="002A26C1">
        <w:rPr>
          <w:rFonts w:ascii="Calibri" w:hAnsi="Calibri" w:cs="Calibri"/>
          <w:szCs w:val="24"/>
        </w:rPr>
        <w:t>most sold</w:t>
      </w:r>
      <w:r w:rsidRPr="006815A9">
        <w:rPr>
          <w:rFonts w:ascii="Calibri" w:hAnsi="Calibri" w:cs="Calibri"/>
          <w:szCs w:val="24"/>
        </w:rPr>
        <w:t xml:space="preserve"> </w:t>
      </w:r>
      <w:r w:rsidR="002A26C1">
        <w:rPr>
          <w:rFonts w:ascii="Calibri" w:hAnsi="Calibri" w:cs="Calibri"/>
          <w:szCs w:val="24"/>
        </w:rPr>
        <w:t>(Top 5)</w:t>
      </w:r>
      <w:r w:rsidRPr="006815A9">
        <w:rPr>
          <w:rFonts w:ascii="Calibri" w:hAnsi="Calibri" w:cs="Calibri"/>
          <w:szCs w:val="24"/>
        </w:rPr>
        <w:t xml:space="preserve"> and </w:t>
      </w:r>
      <w:r w:rsidR="002A26C1">
        <w:rPr>
          <w:rFonts w:ascii="Calibri" w:hAnsi="Calibri" w:cs="Calibri"/>
          <w:szCs w:val="24"/>
        </w:rPr>
        <w:t>least sold (Bottom 5)</w:t>
      </w:r>
      <w:r w:rsidRPr="006815A9">
        <w:rPr>
          <w:rFonts w:ascii="Calibri" w:hAnsi="Calibri" w:cs="Calibri"/>
          <w:szCs w:val="24"/>
        </w:rPr>
        <w:t xml:space="preserve"> products</w:t>
      </w:r>
      <w:r w:rsidR="002A26C1">
        <w:rPr>
          <w:rFonts w:ascii="Calibri" w:hAnsi="Calibri" w:cs="Calibri"/>
          <w:szCs w:val="24"/>
        </w:rPr>
        <w:t xml:space="preserve"> across stores</w:t>
      </w:r>
      <w:r w:rsidR="00DE495C">
        <w:rPr>
          <w:rFonts w:ascii="Calibri" w:hAnsi="Calibri" w:cs="Calibri"/>
          <w:szCs w:val="24"/>
        </w:rPr>
        <w:t>.</w:t>
      </w:r>
      <w:r w:rsidRPr="006815A9">
        <w:rPr>
          <w:rFonts w:ascii="Calibri" w:hAnsi="Calibri" w:cs="Calibri"/>
          <w:szCs w:val="24"/>
        </w:rPr>
        <w:br/>
      </w:r>
      <w:r w:rsidRPr="006815A9">
        <w:rPr>
          <w:rFonts w:ascii="Calibri" w:hAnsi="Calibri" w:cs="Calibri"/>
          <w:szCs w:val="24"/>
        </w:rPr>
        <w:br/>
      </w:r>
      <w:r w:rsidRPr="006815A9">
        <w:rPr>
          <w:rFonts w:ascii="Calibri" w:hAnsi="Calibri" w:cs="Calibri"/>
          <w:b/>
          <w:bCs/>
          <w:szCs w:val="24"/>
          <w:u w:val="single"/>
        </w:rPr>
        <w:t>6.2 Store Owner App</w:t>
      </w:r>
      <w:r w:rsidRPr="006815A9">
        <w:rPr>
          <w:rFonts w:ascii="Calibri" w:hAnsi="Calibri" w:cs="Calibri"/>
          <w:szCs w:val="24"/>
        </w:rPr>
        <w:br/>
        <w:t>- Allows store managers to view weekly forecasts and analyze sales trends</w:t>
      </w:r>
      <w:r w:rsidR="00DE495C">
        <w:rPr>
          <w:rFonts w:ascii="Calibri" w:hAnsi="Calibri" w:cs="Calibri"/>
          <w:szCs w:val="24"/>
        </w:rPr>
        <w:t>.</w:t>
      </w:r>
      <w:r w:rsidRPr="006815A9">
        <w:rPr>
          <w:rFonts w:ascii="Calibri" w:hAnsi="Calibri" w:cs="Calibri"/>
          <w:szCs w:val="24"/>
        </w:rPr>
        <w:br/>
        <w:t xml:space="preserve">- </w:t>
      </w:r>
      <w:r w:rsidR="002A26C1">
        <w:rPr>
          <w:rFonts w:ascii="Calibri" w:hAnsi="Calibri" w:cs="Calibri"/>
          <w:szCs w:val="24"/>
        </w:rPr>
        <w:t>Application i</w:t>
      </w:r>
      <w:r w:rsidRPr="006815A9">
        <w:rPr>
          <w:rFonts w:ascii="Calibri" w:hAnsi="Calibri" w:cs="Calibri"/>
          <w:szCs w:val="24"/>
        </w:rPr>
        <w:t>ncludes charts, tables, and product-level summaries</w:t>
      </w:r>
      <w:r w:rsidR="002A26C1">
        <w:rPr>
          <w:rFonts w:ascii="Calibri" w:hAnsi="Calibri" w:cs="Calibri"/>
          <w:szCs w:val="24"/>
        </w:rPr>
        <w:t xml:space="preserve"> for evaluation and monitoring of the store performance</w:t>
      </w:r>
      <w:r w:rsidR="00DE495C">
        <w:rPr>
          <w:rFonts w:ascii="Calibri" w:hAnsi="Calibri" w:cs="Calibri"/>
          <w:szCs w:val="24"/>
        </w:rPr>
        <w:t>.</w:t>
      </w:r>
      <w:r w:rsidRPr="006815A9">
        <w:rPr>
          <w:rFonts w:ascii="Calibri" w:hAnsi="Calibri" w:cs="Calibri"/>
          <w:szCs w:val="24"/>
        </w:rPr>
        <w:br/>
      </w:r>
      <w:r w:rsidRPr="006815A9">
        <w:rPr>
          <w:rFonts w:ascii="Calibri" w:hAnsi="Calibri" w:cs="Calibri"/>
          <w:szCs w:val="24"/>
        </w:rPr>
        <w:br/>
      </w:r>
      <w:r w:rsidRPr="006815A9">
        <w:rPr>
          <w:rFonts w:ascii="Calibri" w:hAnsi="Calibri" w:cs="Calibri"/>
          <w:b/>
          <w:bCs/>
          <w:szCs w:val="24"/>
          <w:u w:val="single"/>
        </w:rPr>
        <w:t>6.3 Backend Design</w:t>
      </w:r>
      <w:r w:rsidRPr="006815A9">
        <w:rPr>
          <w:rFonts w:ascii="Calibri" w:hAnsi="Calibri" w:cs="Calibri"/>
          <w:szCs w:val="24"/>
        </w:rPr>
        <w:br/>
        <w:t xml:space="preserve">Both apps load the trained </w:t>
      </w:r>
      <w:proofErr w:type="spellStart"/>
      <w:r w:rsidRPr="006815A9">
        <w:rPr>
          <w:rFonts w:ascii="Calibri" w:hAnsi="Calibri" w:cs="Calibri"/>
          <w:szCs w:val="24"/>
        </w:rPr>
        <w:t>XGBoost</w:t>
      </w:r>
      <w:proofErr w:type="spellEnd"/>
      <w:r w:rsidRPr="006815A9">
        <w:rPr>
          <w:rFonts w:ascii="Calibri" w:hAnsi="Calibri" w:cs="Calibri"/>
          <w:szCs w:val="24"/>
        </w:rPr>
        <w:t xml:space="preserve"> model</w:t>
      </w:r>
      <w:r w:rsidR="002A26C1">
        <w:rPr>
          <w:rFonts w:ascii="Calibri" w:hAnsi="Calibri" w:cs="Calibri"/>
          <w:szCs w:val="24"/>
        </w:rPr>
        <w:t xml:space="preserve"> and p</w:t>
      </w:r>
      <w:r w:rsidRPr="006815A9">
        <w:rPr>
          <w:rFonts w:ascii="Calibri" w:hAnsi="Calibri" w:cs="Calibri"/>
          <w:szCs w:val="24"/>
        </w:rPr>
        <w:t>ull latest data from MySQL</w:t>
      </w:r>
      <w:r w:rsidR="00DE495C">
        <w:rPr>
          <w:rFonts w:ascii="Calibri" w:hAnsi="Calibri" w:cs="Calibri"/>
          <w:szCs w:val="24"/>
        </w:rPr>
        <w:t>.</w:t>
      </w:r>
      <w:r w:rsidR="002A26C1">
        <w:rPr>
          <w:rFonts w:ascii="Calibri" w:hAnsi="Calibri" w:cs="Calibri"/>
          <w:szCs w:val="24"/>
        </w:rPr>
        <w:t xml:space="preserve"> The pre saved model will p</w:t>
      </w:r>
      <w:r w:rsidRPr="006815A9">
        <w:rPr>
          <w:rFonts w:ascii="Calibri" w:hAnsi="Calibri" w:cs="Calibri"/>
          <w:szCs w:val="24"/>
        </w:rPr>
        <w:t>erform prediction on-the-fly</w:t>
      </w:r>
      <w:r w:rsidR="002A26C1">
        <w:rPr>
          <w:rFonts w:ascii="Calibri" w:hAnsi="Calibri" w:cs="Calibri"/>
          <w:szCs w:val="24"/>
        </w:rPr>
        <w:t xml:space="preserve"> and send the results to the application which are then displayed dynamically respective to sales reps and stores</w:t>
      </w:r>
      <w:r w:rsidR="00DE495C">
        <w:rPr>
          <w:rFonts w:ascii="Calibri" w:hAnsi="Calibri" w:cs="Calibri"/>
          <w:szCs w:val="24"/>
        </w:rPr>
        <w:t>.</w:t>
      </w:r>
      <w:r w:rsidRPr="006815A9">
        <w:rPr>
          <w:rFonts w:ascii="Calibri" w:hAnsi="Calibri" w:cs="Calibri"/>
          <w:szCs w:val="24"/>
        </w:rPr>
        <w:br/>
      </w:r>
      <w:r w:rsidRPr="006815A9">
        <w:rPr>
          <w:rFonts w:ascii="Calibri" w:hAnsi="Calibri" w:cs="Calibri"/>
          <w:szCs w:val="24"/>
        </w:rPr>
        <w:br/>
        <w:t>The system is modular and supports easy data updates and user-specific interfaces.</w:t>
      </w:r>
    </w:p>
    <w:p w14:paraId="08F475D3" w14:textId="771DB3E4" w:rsidR="00215993" w:rsidRPr="00215993" w:rsidRDefault="00215993">
      <w:pPr>
        <w:rPr>
          <w:rFonts w:ascii="Calibri" w:hAnsi="Calibri" w:cs="Calibri"/>
          <w:b/>
          <w:bCs/>
          <w:szCs w:val="24"/>
          <w:u w:val="single"/>
        </w:rPr>
      </w:pPr>
      <w:r w:rsidRPr="00215993">
        <w:rPr>
          <w:rFonts w:ascii="Calibri" w:hAnsi="Calibri" w:cs="Calibri"/>
          <w:b/>
          <w:bCs/>
          <w:szCs w:val="24"/>
          <w:u w:val="single"/>
        </w:rPr>
        <w:t>Source files: sales_forecast_app.py &amp; store_owner_app.py</w:t>
      </w:r>
    </w:p>
    <w:p w14:paraId="13260471" w14:textId="77777777" w:rsidR="002F1388" w:rsidRPr="006815A9" w:rsidRDefault="00000000">
      <w:pPr>
        <w:pStyle w:val="Heading1"/>
        <w:rPr>
          <w:rFonts w:ascii="Calibri" w:hAnsi="Calibri" w:cs="Calibri"/>
          <w:sz w:val="32"/>
          <w:szCs w:val="32"/>
          <w:u w:val="single"/>
        </w:rPr>
      </w:pPr>
      <w:r w:rsidRPr="006815A9">
        <w:rPr>
          <w:rFonts w:ascii="Calibri" w:hAnsi="Calibri" w:cs="Calibri"/>
          <w:sz w:val="32"/>
          <w:szCs w:val="32"/>
          <w:u w:val="single"/>
        </w:rPr>
        <w:t>7. Conclusion</w:t>
      </w:r>
    </w:p>
    <w:p w14:paraId="348531CD" w14:textId="46463207" w:rsidR="002F1388" w:rsidRPr="006815A9" w:rsidRDefault="00000000">
      <w:pPr>
        <w:rPr>
          <w:rFonts w:ascii="Calibri" w:hAnsi="Calibri" w:cs="Calibri"/>
          <w:szCs w:val="24"/>
        </w:rPr>
      </w:pPr>
      <w:r w:rsidRPr="006815A9">
        <w:rPr>
          <w:rFonts w:ascii="Calibri" w:hAnsi="Calibri" w:cs="Calibri"/>
          <w:szCs w:val="24"/>
        </w:rPr>
        <w:t>This project demonstrated the application of machine learning to solve a real-world demand forecasting problem.</w:t>
      </w:r>
      <w:r w:rsidRPr="006815A9">
        <w:rPr>
          <w:rFonts w:ascii="Calibri" w:hAnsi="Calibri" w:cs="Calibri"/>
          <w:szCs w:val="24"/>
        </w:rPr>
        <w:br/>
        <w:t>We cleaned and enriched raw sales data, performed detailed EDA, engineered relevant features, trained multiple ML models, and built lightweight applications to empower non-technical users with predictive insights.</w:t>
      </w:r>
      <w:r w:rsidRPr="006815A9">
        <w:rPr>
          <w:rFonts w:ascii="Calibri" w:hAnsi="Calibri" w:cs="Calibri"/>
          <w:szCs w:val="24"/>
        </w:rPr>
        <w:br/>
      </w:r>
      <w:r w:rsidRPr="006815A9">
        <w:rPr>
          <w:rFonts w:ascii="Calibri" w:hAnsi="Calibri" w:cs="Calibri"/>
          <w:szCs w:val="24"/>
        </w:rPr>
        <w:br/>
        <w:t>XGBoost was chosen for deployment due to its high accuracy (MAPE of 3.04%) and robustness. The Streamlit applications provide personalized dashboards for both sales reps and store owners, helping them make timely and data-driven inventory decisions.</w:t>
      </w:r>
      <w:r w:rsidRPr="006815A9">
        <w:rPr>
          <w:rFonts w:ascii="Calibri" w:hAnsi="Calibri" w:cs="Calibri"/>
          <w:szCs w:val="24"/>
        </w:rPr>
        <w:br/>
      </w:r>
      <w:r w:rsidRPr="006815A9">
        <w:rPr>
          <w:rFonts w:ascii="Calibri" w:hAnsi="Calibri" w:cs="Calibri"/>
          <w:szCs w:val="24"/>
        </w:rPr>
        <w:lastRenderedPageBreak/>
        <w:br/>
        <w:t xml:space="preserve">Future work could include incorporating external data like holidays or promotions, </w:t>
      </w:r>
      <w:r w:rsidR="002A26C1">
        <w:rPr>
          <w:rFonts w:ascii="Calibri" w:hAnsi="Calibri" w:cs="Calibri"/>
          <w:szCs w:val="24"/>
        </w:rPr>
        <w:t xml:space="preserve">providing more options for sales reps to order items directly hassle free in the application. Other possible work </w:t>
      </w:r>
      <w:r w:rsidR="008F202D">
        <w:rPr>
          <w:rFonts w:ascii="Calibri" w:hAnsi="Calibri" w:cs="Calibri"/>
          <w:szCs w:val="24"/>
        </w:rPr>
        <w:t>includes</w:t>
      </w:r>
      <w:r w:rsidR="002A26C1">
        <w:rPr>
          <w:rFonts w:ascii="Calibri" w:hAnsi="Calibri" w:cs="Calibri"/>
          <w:szCs w:val="24"/>
        </w:rPr>
        <w:t>, f</w:t>
      </w:r>
      <w:r w:rsidRPr="006815A9">
        <w:rPr>
          <w:rFonts w:ascii="Calibri" w:hAnsi="Calibri" w:cs="Calibri"/>
          <w:szCs w:val="24"/>
        </w:rPr>
        <w:t>ine-tuning the model with hyperparameter optimization, and implementing long-term forecasts.</w:t>
      </w:r>
    </w:p>
    <w:p w14:paraId="1BF01CF9" w14:textId="76FFE723" w:rsidR="0058419F" w:rsidRDefault="00000000" w:rsidP="005E3000">
      <w:pPr>
        <w:pStyle w:val="Heading1"/>
        <w:rPr>
          <w:rFonts w:ascii="Calibri" w:hAnsi="Calibri" w:cs="Calibri"/>
          <w:sz w:val="32"/>
          <w:szCs w:val="32"/>
          <w:u w:val="single"/>
        </w:rPr>
      </w:pPr>
      <w:r w:rsidRPr="006815A9">
        <w:rPr>
          <w:rFonts w:ascii="Calibri" w:hAnsi="Calibri" w:cs="Calibri"/>
          <w:sz w:val="32"/>
          <w:szCs w:val="32"/>
          <w:u w:val="single"/>
        </w:rPr>
        <w:t>References</w:t>
      </w:r>
    </w:p>
    <w:p w14:paraId="5B3CB0F6" w14:textId="08C3C07C" w:rsidR="005E3000" w:rsidRPr="005E3000" w:rsidRDefault="005E3000" w:rsidP="005E3000">
      <w:r>
        <w:t xml:space="preserve">[1] S. Shekhar, "Types of Demand Forecast," </w:t>
      </w:r>
      <w:proofErr w:type="spellStart"/>
      <w:r>
        <w:rPr>
          <w:rStyle w:val="Emphasis"/>
        </w:rPr>
        <w:t>GeeksforGeeks</w:t>
      </w:r>
      <w:proofErr w:type="spellEnd"/>
      <w:r>
        <w:t xml:space="preserve">, Sep. 6, 2022. [Online]. Available: </w:t>
      </w:r>
      <w:hyperlink r:id="rId17" w:tgtFrame="_new" w:history="1">
        <w:r>
          <w:rPr>
            <w:rStyle w:val="Hyperlink"/>
          </w:rPr>
          <w:t>https://www.geeksforgeeks.org/types-of-demand-forecast/</w:t>
        </w:r>
      </w:hyperlink>
      <w:r>
        <w:br/>
        <w:t xml:space="preserve">[2] Y. Gülcan, "Linear Regression vs </w:t>
      </w:r>
      <w:proofErr w:type="spellStart"/>
      <w:r>
        <w:t>XGBoost</w:t>
      </w:r>
      <w:proofErr w:type="spellEnd"/>
      <w:r>
        <w:t xml:space="preserve"> Regressor," </w:t>
      </w:r>
      <w:r>
        <w:rPr>
          <w:rStyle w:val="Emphasis"/>
        </w:rPr>
        <w:t>Kaggle Notebooks</w:t>
      </w:r>
      <w:r>
        <w:t xml:space="preserve">, [Online]. Available: </w:t>
      </w:r>
      <w:hyperlink r:id="rId18" w:tgtFrame="_new" w:history="1">
        <w:r>
          <w:rPr>
            <w:rStyle w:val="Hyperlink"/>
          </w:rPr>
          <w:t>https://www.kaggle.com/code/yusufglcan/linear-regression-vs-xgboost-regressor</w:t>
        </w:r>
      </w:hyperlink>
      <w:r>
        <w:br/>
        <w:t xml:space="preserve">[3] </w:t>
      </w:r>
      <w:proofErr w:type="spellStart"/>
      <w:r>
        <w:t>XGBoost</w:t>
      </w:r>
      <w:proofErr w:type="spellEnd"/>
      <w:r>
        <w:t xml:space="preserve"> Developers, “</w:t>
      </w:r>
      <w:proofErr w:type="spellStart"/>
      <w:r>
        <w:t>XGBoost</w:t>
      </w:r>
      <w:proofErr w:type="spellEnd"/>
      <w:r>
        <w:t xml:space="preserve"> Documentation,” </w:t>
      </w:r>
      <w:proofErr w:type="spellStart"/>
      <w:r>
        <w:rPr>
          <w:rStyle w:val="Emphasis"/>
        </w:rPr>
        <w:t>XGBoost</w:t>
      </w:r>
      <w:proofErr w:type="spellEnd"/>
      <w:r>
        <w:t xml:space="preserve">, [Online]. Available: </w:t>
      </w:r>
      <w:hyperlink r:id="rId19" w:tgtFrame="_new" w:history="1">
        <w:r>
          <w:rPr>
            <w:rStyle w:val="Hyperlink"/>
          </w:rPr>
          <w:t>https://xgboost.readthedocs.io/en/stable/python/python_intro.html</w:t>
        </w:r>
      </w:hyperlink>
      <w:r>
        <w:br/>
        <w:t xml:space="preserve">[4] </w:t>
      </w:r>
      <w:proofErr w:type="spellStart"/>
      <w:r>
        <w:t>Streamlit</w:t>
      </w:r>
      <w:proofErr w:type="spellEnd"/>
      <w:r>
        <w:t xml:space="preserve"> Inc., “</w:t>
      </w:r>
      <w:proofErr w:type="spellStart"/>
      <w:r>
        <w:t>Streamlit</w:t>
      </w:r>
      <w:proofErr w:type="spellEnd"/>
      <w:r>
        <w:t xml:space="preserve"> — The fastest way to build and share data apps,” </w:t>
      </w:r>
      <w:r>
        <w:rPr>
          <w:rStyle w:val="Emphasis"/>
        </w:rPr>
        <w:t>Streamlit.io</w:t>
      </w:r>
      <w:r>
        <w:t xml:space="preserve">, [Online]. Available: </w:t>
      </w:r>
      <w:hyperlink r:id="rId20" w:tgtFrame="_new" w:history="1">
        <w:r>
          <w:rPr>
            <w:rStyle w:val="Hyperlink"/>
          </w:rPr>
          <w:t>https://streamlit.io/</w:t>
        </w:r>
      </w:hyperlink>
    </w:p>
    <w:p w14:paraId="3C1073DB" w14:textId="200A1925" w:rsidR="002F1388" w:rsidRPr="006815A9" w:rsidRDefault="002F1388">
      <w:pPr>
        <w:rPr>
          <w:rFonts w:ascii="Calibri" w:hAnsi="Calibri" w:cs="Calibri"/>
          <w:szCs w:val="24"/>
        </w:rPr>
      </w:pPr>
    </w:p>
    <w:sectPr w:rsidR="002F1388" w:rsidRPr="006815A9" w:rsidSect="004A22FF">
      <w:footerReference w:type="even" r:id="rId21"/>
      <w:footerReference w:type="default" r:id="rId2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EA165" w14:textId="77777777" w:rsidR="008250F5" w:rsidRDefault="008250F5" w:rsidP="0045296B">
      <w:pPr>
        <w:spacing w:after="0" w:line="240" w:lineRule="auto"/>
      </w:pPr>
      <w:r>
        <w:separator/>
      </w:r>
    </w:p>
  </w:endnote>
  <w:endnote w:type="continuationSeparator" w:id="0">
    <w:p w14:paraId="01032E4A" w14:textId="77777777" w:rsidR="008250F5" w:rsidRDefault="008250F5" w:rsidP="0045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5423850"/>
      <w:docPartObj>
        <w:docPartGallery w:val="Page Numbers (Bottom of Page)"/>
        <w:docPartUnique/>
      </w:docPartObj>
    </w:sdtPr>
    <w:sdtContent>
      <w:p w14:paraId="7F55E421" w14:textId="180191BB" w:rsidR="0045296B" w:rsidRDefault="0045296B" w:rsidP="00F93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B9288F" w14:textId="77777777" w:rsidR="0045296B" w:rsidRDefault="0045296B" w:rsidP="004529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56839860"/>
      <w:docPartObj>
        <w:docPartGallery w:val="Page Numbers (Bottom of Page)"/>
        <w:docPartUnique/>
      </w:docPartObj>
    </w:sdtPr>
    <w:sdtContent>
      <w:p w14:paraId="7BC4C942" w14:textId="724B262F" w:rsidR="0045296B" w:rsidRDefault="0045296B" w:rsidP="00F93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ED32DA" w14:textId="77777777" w:rsidR="0045296B" w:rsidRDefault="0045296B" w:rsidP="004529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BFBD6" w14:textId="77777777" w:rsidR="008250F5" w:rsidRDefault="008250F5" w:rsidP="0045296B">
      <w:pPr>
        <w:spacing w:after="0" w:line="240" w:lineRule="auto"/>
      </w:pPr>
      <w:r>
        <w:separator/>
      </w:r>
    </w:p>
  </w:footnote>
  <w:footnote w:type="continuationSeparator" w:id="0">
    <w:p w14:paraId="50FC6F48" w14:textId="77777777" w:rsidR="008250F5" w:rsidRDefault="008250F5" w:rsidP="00452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561D8B"/>
    <w:multiLevelType w:val="multilevel"/>
    <w:tmpl w:val="F70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732B3"/>
    <w:multiLevelType w:val="hybridMultilevel"/>
    <w:tmpl w:val="69A6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25B49"/>
    <w:multiLevelType w:val="hybridMultilevel"/>
    <w:tmpl w:val="95DC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22161"/>
    <w:multiLevelType w:val="multilevel"/>
    <w:tmpl w:val="F70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C35EC"/>
    <w:multiLevelType w:val="multilevel"/>
    <w:tmpl w:val="F70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27CC6"/>
    <w:multiLevelType w:val="hybridMultilevel"/>
    <w:tmpl w:val="F3CA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6440D"/>
    <w:multiLevelType w:val="multilevel"/>
    <w:tmpl w:val="F70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F0C61"/>
    <w:multiLevelType w:val="hybridMultilevel"/>
    <w:tmpl w:val="103C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63C85"/>
    <w:multiLevelType w:val="multilevel"/>
    <w:tmpl w:val="DB7A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96012"/>
    <w:multiLevelType w:val="multilevel"/>
    <w:tmpl w:val="BA58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E50EB"/>
    <w:multiLevelType w:val="hybridMultilevel"/>
    <w:tmpl w:val="ECA0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B4280"/>
    <w:multiLevelType w:val="multilevel"/>
    <w:tmpl w:val="F70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88176">
    <w:abstractNumId w:val="8"/>
  </w:num>
  <w:num w:numId="2" w16cid:durableId="2140995996">
    <w:abstractNumId w:val="6"/>
  </w:num>
  <w:num w:numId="3" w16cid:durableId="1805388719">
    <w:abstractNumId w:val="5"/>
  </w:num>
  <w:num w:numId="4" w16cid:durableId="767195766">
    <w:abstractNumId w:val="4"/>
  </w:num>
  <w:num w:numId="5" w16cid:durableId="1277524926">
    <w:abstractNumId w:val="7"/>
  </w:num>
  <w:num w:numId="6" w16cid:durableId="659238188">
    <w:abstractNumId w:val="3"/>
  </w:num>
  <w:num w:numId="7" w16cid:durableId="280693626">
    <w:abstractNumId w:val="2"/>
  </w:num>
  <w:num w:numId="8" w16cid:durableId="591938787">
    <w:abstractNumId w:val="1"/>
  </w:num>
  <w:num w:numId="9" w16cid:durableId="286817366">
    <w:abstractNumId w:val="0"/>
  </w:num>
  <w:num w:numId="10" w16cid:durableId="1061753319">
    <w:abstractNumId w:val="18"/>
  </w:num>
  <w:num w:numId="11" w16cid:durableId="162554354">
    <w:abstractNumId w:val="17"/>
  </w:num>
  <w:num w:numId="12" w16cid:durableId="1053310766">
    <w:abstractNumId w:val="19"/>
  </w:num>
  <w:num w:numId="13" w16cid:durableId="450520281">
    <w:abstractNumId w:val="15"/>
  </w:num>
  <w:num w:numId="14" w16cid:durableId="1761565976">
    <w:abstractNumId w:val="20"/>
  </w:num>
  <w:num w:numId="15" w16cid:durableId="947616991">
    <w:abstractNumId w:val="12"/>
  </w:num>
  <w:num w:numId="16" w16cid:durableId="1659460693">
    <w:abstractNumId w:val="16"/>
  </w:num>
  <w:num w:numId="17" w16cid:durableId="2136561278">
    <w:abstractNumId w:val="14"/>
  </w:num>
  <w:num w:numId="18" w16cid:durableId="779253301">
    <w:abstractNumId w:val="10"/>
  </w:num>
  <w:num w:numId="19" w16cid:durableId="575627935">
    <w:abstractNumId w:val="11"/>
  </w:num>
  <w:num w:numId="20" w16cid:durableId="1319458037">
    <w:abstractNumId w:val="13"/>
  </w:num>
  <w:num w:numId="21" w16cid:durableId="306083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5993"/>
    <w:rsid w:val="00217F14"/>
    <w:rsid w:val="0029639D"/>
    <w:rsid w:val="002A26C1"/>
    <w:rsid w:val="002F1388"/>
    <w:rsid w:val="00326F90"/>
    <w:rsid w:val="00401899"/>
    <w:rsid w:val="0044036F"/>
    <w:rsid w:val="0045296B"/>
    <w:rsid w:val="004A22FF"/>
    <w:rsid w:val="004C0897"/>
    <w:rsid w:val="0058419F"/>
    <w:rsid w:val="005E3000"/>
    <w:rsid w:val="00602968"/>
    <w:rsid w:val="006815A9"/>
    <w:rsid w:val="006A481A"/>
    <w:rsid w:val="0082014F"/>
    <w:rsid w:val="008250F5"/>
    <w:rsid w:val="008604C3"/>
    <w:rsid w:val="00865835"/>
    <w:rsid w:val="008F202D"/>
    <w:rsid w:val="00A034CB"/>
    <w:rsid w:val="00AA1D8D"/>
    <w:rsid w:val="00B47730"/>
    <w:rsid w:val="00C95DE6"/>
    <w:rsid w:val="00CB0664"/>
    <w:rsid w:val="00D61847"/>
    <w:rsid w:val="00DE495C"/>
    <w:rsid w:val="00E51071"/>
    <w:rsid w:val="00FB2D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2F9CC"/>
  <w14:defaultImageDpi w14:val="300"/>
  <w15:docId w15:val="{60C297F1-21A8-F842-AA71-91C5AA95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45296B"/>
  </w:style>
  <w:style w:type="character" w:styleId="Hyperlink">
    <w:name w:val="Hyperlink"/>
    <w:basedOn w:val="DefaultParagraphFont"/>
    <w:uiPriority w:val="99"/>
    <w:unhideWhenUsed/>
    <w:rsid w:val="0058419F"/>
    <w:rPr>
      <w:color w:val="0000FF" w:themeColor="hyperlink"/>
      <w:u w:val="single"/>
    </w:rPr>
  </w:style>
  <w:style w:type="character" w:styleId="UnresolvedMention">
    <w:name w:val="Unresolved Mention"/>
    <w:basedOn w:val="DefaultParagraphFont"/>
    <w:uiPriority w:val="99"/>
    <w:semiHidden/>
    <w:unhideWhenUsed/>
    <w:rsid w:val="0058419F"/>
    <w:rPr>
      <w:color w:val="605E5C"/>
      <w:shd w:val="clear" w:color="auto" w:fill="E1DFDD"/>
    </w:rPr>
  </w:style>
  <w:style w:type="character" w:styleId="HTMLCode">
    <w:name w:val="HTML Code"/>
    <w:basedOn w:val="DefaultParagraphFont"/>
    <w:uiPriority w:val="99"/>
    <w:semiHidden/>
    <w:unhideWhenUsed/>
    <w:rsid w:val="00401899"/>
    <w:rPr>
      <w:rFonts w:ascii="Courier New" w:eastAsia="Times New Roman" w:hAnsi="Courier New" w:cs="Courier New"/>
      <w:sz w:val="20"/>
      <w:szCs w:val="20"/>
    </w:rPr>
  </w:style>
  <w:style w:type="paragraph" w:styleId="NormalWeb">
    <w:name w:val="Normal (Web)"/>
    <w:basedOn w:val="Normal"/>
    <w:uiPriority w:val="99"/>
    <w:unhideWhenUsed/>
    <w:rsid w:val="00E5107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355315">
      <w:bodyDiv w:val="1"/>
      <w:marLeft w:val="0"/>
      <w:marRight w:val="0"/>
      <w:marTop w:val="0"/>
      <w:marBottom w:val="0"/>
      <w:divBdr>
        <w:top w:val="none" w:sz="0" w:space="0" w:color="auto"/>
        <w:left w:val="none" w:sz="0" w:space="0" w:color="auto"/>
        <w:bottom w:val="none" w:sz="0" w:space="0" w:color="auto"/>
        <w:right w:val="none" w:sz="0" w:space="0" w:color="auto"/>
      </w:divBdr>
    </w:div>
    <w:div w:id="724064427">
      <w:bodyDiv w:val="1"/>
      <w:marLeft w:val="0"/>
      <w:marRight w:val="0"/>
      <w:marTop w:val="0"/>
      <w:marBottom w:val="0"/>
      <w:divBdr>
        <w:top w:val="none" w:sz="0" w:space="0" w:color="auto"/>
        <w:left w:val="none" w:sz="0" w:space="0" w:color="auto"/>
        <w:bottom w:val="none" w:sz="0" w:space="0" w:color="auto"/>
        <w:right w:val="none" w:sz="0" w:space="0" w:color="auto"/>
      </w:divBdr>
    </w:div>
    <w:div w:id="1032729558">
      <w:bodyDiv w:val="1"/>
      <w:marLeft w:val="0"/>
      <w:marRight w:val="0"/>
      <w:marTop w:val="0"/>
      <w:marBottom w:val="0"/>
      <w:divBdr>
        <w:top w:val="none" w:sz="0" w:space="0" w:color="auto"/>
        <w:left w:val="none" w:sz="0" w:space="0" w:color="auto"/>
        <w:bottom w:val="none" w:sz="0" w:space="0" w:color="auto"/>
        <w:right w:val="none" w:sz="0" w:space="0" w:color="auto"/>
      </w:divBdr>
    </w:div>
    <w:div w:id="1166702717">
      <w:bodyDiv w:val="1"/>
      <w:marLeft w:val="0"/>
      <w:marRight w:val="0"/>
      <w:marTop w:val="0"/>
      <w:marBottom w:val="0"/>
      <w:divBdr>
        <w:top w:val="none" w:sz="0" w:space="0" w:color="auto"/>
        <w:left w:val="none" w:sz="0" w:space="0" w:color="auto"/>
        <w:bottom w:val="none" w:sz="0" w:space="0" w:color="auto"/>
        <w:right w:val="none" w:sz="0" w:space="0" w:color="auto"/>
      </w:divBdr>
    </w:div>
    <w:div w:id="1450272428">
      <w:bodyDiv w:val="1"/>
      <w:marLeft w:val="0"/>
      <w:marRight w:val="0"/>
      <w:marTop w:val="0"/>
      <w:marBottom w:val="0"/>
      <w:divBdr>
        <w:top w:val="none" w:sz="0" w:space="0" w:color="auto"/>
        <w:left w:val="none" w:sz="0" w:space="0" w:color="auto"/>
        <w:bottom w:val="none" w:sz="0" w:space="0" w:color="auto"/>
        <w:right w:val="none" w:sz="0" w:space="0" w:color="auto"/>
      </w:divBdr>
    </w:div>
    <w:div w:id="1920285361">
      <w:bodyDiv w:val="1"/>
      <w:marLeft w:val="0"/>
      <w:marRight w:val="0"/>
      <w:marTop w:val="0"/>
      <w:marBottom w:val="0"/>
      <w:divBdr>
        <w:top w:val="none" w:sz="0" w:space="0" w:color="auto"/>
        <w:left w:val="none" w:sz="0" w:space="0" w:color="auto"/>
        <w:bottom w:val="none" w:sz="0" w:space="0" w:color="auto"/>
        <w:right w:val="none" w:sz="0" w:space="0" w:color="auto"/>
      </w:divBdr>
    </w:div>
    <w:div w:id="2103211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kaggle.com/code/yusufglcan/linear-regression-vs-xgboost-regresso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types-of-demand-foreca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reamli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xgboost.readthedocs.io/en/stable/python/python_intr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Vamshi Saini</cp:lastModifiedBy>
  <cp:revision>3</cp:revision>
  <cp:lastPrinted>2025-04-18T02:09:00Z</cp:lastPrinted>
  <dcterms:created xsi:type="dcterms:W3CDTF">2025-04-18T02:09:00Z</dcterms:created>
  <dcterms:modified xsi:type="dcterms:W3CDTF">2025-04-18T02:10:00Z</dcterms:modified>
  <cp:category/>
</cp:coreProperties>
</file>